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393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أولا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</w:p>
    <w:p w14:paraId="5FB44B7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تمهيد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</w:t>
      </w:r>
      <w:r>
        <w:t xml:space="preserve"> :</w:t>
      </w:r>
    </w:p>
    <w:p w14:paraId="22BF4B67" w14:textId="63E92E93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تمهيد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وإيجازاً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الاســـتنباطات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تلاقٍ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t xml:space="preserve"> .</w:t>
      </w:r>
    </w:p>
    <w:p w14:paraId="1FBC72FB" w14:textId="13AA5A15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فالتكامل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وتدريسها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ترابطها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وتوحدها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وتوظيفــها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أدائهم</w:t>
      </w:r>
      <w:r>
        <w:rPr>
          <w:rFonts w:cs="Arial"/>
          <w:rtl/>
        </w:rPr>
        <w:t xml:space="preserve"> </w:t>
      </w:r>
      <w:r w:rsidR="00894905"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العنـــاصر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ترتبـــط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ونــــوع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نثرى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موقـــف</w:t>
      </w:r>
      <w:r>
        <w:rPr>
          <w:rFonts w:cs="Arial"/>
          <w:rtl/>
        </w:rPr>
        <w:t xml:space="preserve"> </w:t>
      </w:r>
      <w:r w:rsidR="00894905">
        <w:rPr>
          <w:rFonts w:cs="Arial" w:hint="cs"/>
          <w:rtl/>
        </w:rPr>
        <w:t>تعبيري</w:t>
      </w:r>
      <w:r>
        <w:rPr>
          <w:rFonts w:cs="Arial"/>
          <w:rtl/>
        </w:rPr>
        <w:t xml:space="preserve"> </w:t>
      </w:r>
      <w:r w:rsidR="00894905">
        <w:rPr>
          <w:rFonts w:cs="Arial" w:hint="cs"/>
          <w:rtl/>
        </w:rPr>
        <w:t>شفهي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 w:rsidR="00894905">
        <w:rPr>
          <w:rFonts w:cs="Arial" w:hint="cs"/>
          <w:rtl/>
        </w:rPr>
        <w:t>تحريري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وتدريسها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 w:rsidR="003A072B">
        <w:rPr>
          <w:rFonts w:cs="Arial" w:hint="cs"/>
          <w:rtl/>
        </w:rPr>
        <w:t>إجراءاها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والتدريــــب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بأول</w:t>
      </w:r>
      <w:r>
        <w:t xml:space="preserve"> .</w:t>
      </w:r>
    </w:p>
    <w:p w14:paraId="1B93C261" w14:textId="0499BA3A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 w:rsidR="00894905">
        <w:rPr>
          <w:rFonts w:cs="Arial" w:hint="cs"/>
          <w:rtl/>
        </w:rPr>
        <w:t>المعرفي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المحتوى</w:t>
      </w:r>
      <w:r>
        <w:rPr>
          <w:rFonts w:cs="Arial"/>
          <w:rtl/>
        </w:rPr>
        <w:t xml:space="preserve"> </w:t>
      </w:r>
      <w:r w:rsidR="00894905"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وتوجيهات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الوجداني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يكتسبه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الطـــــالب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يتحقـــق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ينعكس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t>.</w:t>
      </w:r>
    </w:p>
    <w:p w14:paraId="0E94C9C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وبالنظر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يُرى</w:t>
      </w:r>
      <w:r>
        <w:rPr>
          <w:rFonts w:cs="Arial"/>
          <w:rtl/>
        </w:rPr>
        <w:t xml:space="preserve"> " </w:t>
      </w:r>
      <w:proofErr w:type="spellStart"/>
      <w:r>
        <w:rPr>
          <w:rFonts w:cs="Arial" w:hint="cs"/>
          <w:rtl/>
        </w:rPr>
        <w:t>أها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أنظمة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النظــــام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الصرفي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والنظام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النحوى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الأفكــــار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المركبــــة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وبعــض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عضوى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واكتمال</w:t>
      </w:r>
    </w:p>
    <w:p w14:paraId="7D0C7B4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وظيفي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</w:p>
    <w:p w14:paraId="62E32DC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شـ</w:t>
      </w:r>
      <w:r>
        <w:rPr>
          <w:rFonts w:cs="Arial"/>
          <w:rtl/>
        </w:rPr>
        <w:t xml:space="preserve"> ٢٠٠ (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حسـان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١٩٧٣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٣١٢)</w:t>
      </w:r>
    </w:p>
    <w:p w14:paraId="406058C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مالتسم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كوفما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وتسـتكنها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متبادلة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لايؤدى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غرضه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دلالات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يعكس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بجملتها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الاخرى</w:t>
      </w:r>
      <w:r>
        <w:t xml:space="preserve"> .</w:t>
      </w:r>
    </w:p>
    <w:p w14:paraId="4B39AAB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ويستمد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ينتج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طبائع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الأشياء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أســــــه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الفلســفية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والاجتماعيــة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والنفسية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ويقصد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التآزر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ظاهرة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ومكوناتــــا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بوظيفتها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t xml:space="preserve"> </w:t>
      </w:r>
    </w:p>
    <w:p w14:paraId="7E564C8C" w14:textId="77777777" w:rsidR="00DA583D" w:rsidRDefault="00DA583D" w:rsidP="00DA583D">
      <w:pPr>
        <w:bidi/>
        <w:rPr>
          <w:rtl/>
        </w:rPr>
      </w:pPr>
    </w:p>
    <w:p w14:paraId="4FC3878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الطبيعى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التكــــــامل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بالفائدة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ويهتم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النواحى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بخبراته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" (</w:t>
      </w:r>
      <w:r>
        <w:rPr>
          <w:rFonts w:cs="Arial" w:hint="cs"/>
          <w:rtl/>
        </w:rPr>
        <w:t>مجــــــدى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١٩٨٥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٢٥٠)</w:t>
      </w:r>
      <w:r>
        <w:t xml:space="preserve"> .</w:t>
      </w:r>
    </w:p>
    <w:p w14:paraId="1B340D4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ومبررات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ويقضى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تفتيت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المتداخلـــة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والجهد،ويعطى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لتوحيد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ويعطى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للتنلميذ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يمارســــها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أدائــــه</w:t>
      </w:r>
    </w:p>
    <w:p w14:paraId="36ED5912" w14:textId="77777777" w:rsidR="00DA583D" w:rsidRDefault="00DA583D" w:rsidP="00DA583D">
      <w:pPr>
        <w:bidi/>
        <w:rPr>
          <w:rtl/>
        </w:rPr>
      </w:pPr>
      <w:r>
        <w:t>(</w:t>
      </w:r>
      <w:r>
        <w:rPr>
          <w:rFonts w:cs="Arial" w:hint="cs"/>
          <w:rtl/>
        </w:rPr>
        <w:t>وبوسع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القارىء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الرجوع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لمزايا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حـدة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 ) .</w:t>
      </w:r>
    </w:p>
    <w:p w14:paraId="4A7ED4F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ماسنجد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t xml:space="preserve"> .</w:t>
      </w:r>
    </w:p>
    <w:p w14:paraId="7EBBED6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وإجمالاً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خلافـــــا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وألــــوان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النشــــاط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اللغــــوى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المصاحب</w:t>
      </w:r>
      <w:r>
        <w:t xml:space="preserve"> .</w:t>
      </w:r>
    </w:p>
    <w:p w14:paraId="0A8E753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تقترحــــها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: "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المفهومي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المفــاهيم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البينى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كأســـــاس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للتكــــامل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ضــــوء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ترتيب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مراعاة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وتطورها</w:t>
      </w:r>
      <w:r>
        <w:t xml:space="preserve"> "( </w:t>
      </w:r>
      <w:proofErr w:type="spellStart"/>
      <w:r>
        <w:rPr>
          <w:rFonts w:cs="Arial" w:hint="cs"/>
          <w:rtl/>
        </w:rPr>
        <w:t>شيسمان</w:t>
      </w:r>
      <w:proofErr w:type="spellEnd"/>
      <w:r>
        <w:t xml:space="preserve"> </w:t>
      </w:r>
      <w:proofErr w:type="spellStart"/>
      <w:r>
        <w:t>Shesman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٢٠١٩/٢/٢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٢٤</w:t>
      </w:r>
      <w:r>
        <w:t>)</w:t>
      </w:r>
    </w:p>
    <w:p w14:paraId="163268E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ومهاراتها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بالسياق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الــــذي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ومدخـــــل</w:t>
      </w:r>
    </w:p>
    <w:p w14:paraId="26EF8E8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البحوث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المسحى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t xml:space="preserve"> .</w:t>
      </w:r>
    </w:p>
    <w:p w14:paraId="4F3ADF3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  <w:r>
        <w:t xml:space="preserve"> :</w:t>
      </w:r>
    </w:p>
    <w:p w14:paraId="2092914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وتطبيقاً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قديمة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القدماء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ماتؤ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الجرجــليّ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والزحشرى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والمبرد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قتيبة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خلــــدون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والســكاكى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تعاملهم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أجــزاء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القالب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داخله</w:t>
      </w:r>
      <w:r>
        <w:t xml:space="preserve"> .</w:t>
      </w:r>
    </w:p>
    <w:p w14:paraId="31DC4F7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رصــــده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لــدى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تشومسكي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سوسير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وغيرهما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البنيويون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وأدركوا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النظــــام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تآلف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العناصر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تنشــأ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علاقات</w:t>
      </w:r>
      <w:r>
        <w:rPr>
          <w:rFonts w:cs="Arial"/>
          <w:rtl/>
        </w:rPr>
        <w:t xml:space="preserve"> " ( </w:t>
      </w:r>
      <w:proofErr w:type="spellStart"/>
      <w:r>
        <w:rPr>
          <w:rFonts w:cs="Arial" w:hint="cs"/>
          <w:rtl/>
        </w:rPr>
        <w:t>حلمى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٩٩ )</w:t>
      </w:r>
    </w:p>
    <w:p w14:paraId="6BE29AE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ارتقينا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المؤتمرات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تطويــــر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الخرطــــوم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فبراير</w:t>
      </w:r>
      <w:r>
        <w:rPr>
          <w:rFonts w:cs="Arial"/>
          <w:rtl/>
        </w:rPr>
        <w:t xml:space="preserve"> ١٩٧٦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توصياته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لتكــون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مايمكن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وآداهما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١٩٧٦</w:t>
      </w:r>
      <w:r>
        <w:rPr>
          <w:rFonts w:cs="Arial" w:hint="cs"/>
          <w:rtl/>
        </w:rPr>
        <w:t>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</w:t>
      </w:r>
      <w:r>
        <w:rPr>
          <w:rFonts w:cs="Arial"/>
          <w:rtl/>
        </w:rPr>
        <w:t xml:space="preserve"> ٦٥٥ ) .</w:t>
      </w:r>
      <w:r>
        <w:rPr>
          <w:rFonts w:cs="Arial" w:hint="cs"/>
          <w:rtl/>
        </w:rPr>
        <w:t>والتعبير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والنحو</w:t>
      </w:r>
      <w:r>
        <w:rPr>
          <w:rFonts w:cs="Arial"/>
          <w:rtl/>
        </w:rPr>
        <w:t xml:space="preserve"> " ( </w:t>
      </w:r>
      <w:r>
        <w:rPr>
          <w:rFonts w:cs="Arial" w:hint="cs"/>
          <w:rtl/>
        </w:rPr>
        <w:t>مؤتمر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وآداهما</w:t>
      </w:r>
      <w:r>
        <w:rPr>
          <w:rFonts w:cs="Arial"/>
          <w:rtl/>
        </w:rPr>
        <w:t xml:space="preserve"> ١٩٧٦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</w:t>
      </w:r>
      <w:r>
        <w:rPr>
          <w:rFonts w:cs="Arial"/>
          <w:rtl/>
        </w:rPr>
        <w:t>٦٥٥</w:t>
      </w:r>
      <w:r>
        <w:t xml:space="preserve"> ) .</w:t>
      </w:r>
    </w:p>
    <w:p w14:paraId="6F5D224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يُستحب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عــــام</w:t>
      </w:r>
      <w:r>
        <w:rPr>
          <w:rFonts w:cs="Arial"/>
          <w:rtl/>
        </w:rPr>
        <w:t xml:space="preserve"> ١٩٨٣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حيــث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</w:p>
    <w:p w14:paraId="62F8C49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بالمقارنتا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العربيتة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باسنتخدام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الفـروع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المفصلـة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تحصيليـاً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الإعـادى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المنفصلـة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وجاءت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توصيالها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فأوصت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واستخدامها</w:t>
      </w:r>
      <w:r>
        <w:t xml:space="preserve"> .</w:t>
      </w:r>
    </w:p>
    <w:p w14:paraId="7C9B147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اتبع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١٩٨٤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المنـهج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فنهض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الثانوى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بمقارنتها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المعتادة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البنسين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والبنات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لضييق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الفارق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ولكومما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المجال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توجـهات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النتـائج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لصالح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والتركيز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فنوها</w:t>
      </w:r>
      <w:r>
        <w:t xml:space="preserve"> .</w:t>
      </w:r>
    </w:p>
    <w:p w14:paraId="646C44B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وعوداً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نادية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سكينة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١٩٨٦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الثانوى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اختاره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الرممن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كامل،</w:t>
      </w:r>
      <w:r>
        <w:rPr>
          <w:rFonts w:cs="Arial"/>
          <w:rtl/>
        </w:rPr>
        <w:t xml:space="preserve"> ١٩٨٤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) . </w:t>
      </w:r>
      <w:r>
        <w:rPr>
          <w:rFonts w:cs="Arial" w:hint="cs"/>
          <w:rtl/>
        </w:rPr>
        <w:t>والأدوات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اسـتخدمتها</w:t>
      </w:r>
    </w:p>
    <w:p w14:paraId="2894D82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استُخدمت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خافياً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اختلفت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مضامينها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</w:t>
      </w:r>
      <w:r>
        <w:t xml:space="preserve"> .</w:t>
      </w:r>
    </w:p>
    <w:p w14:paraId="7135286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واستمر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عطاء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نظرى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تأصيلى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الاكتمال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جسدها</w:t>
      </w:r>
      <w:r>
        <w:t xml:space="preserve"> ( </w:t>
      </w:r>
      <w:r>
        <w:rPr>
          <w:rFonts w:cs="Arial" w:hint="cs"/>
          <w:rtl/>
        </w:rPr>
        <w:t>أممد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حسنين</w:t>
      </w:r>
      <w:r>
        <w:rPr>
          <w:rFonts w:cs="Arial"/>
          <w:rtl/>
        </w:rPr>
        <w:t xml:space="preserve"> 19</w:t>
      </w:r>
      <w:r>
        <w:t xml:space="preserve">AV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مستهلاً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التنــاول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بالتأريخ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ماأسماه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الاكتمــال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القدماء،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وأرادها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الحمدلون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عالً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شديد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( </w:t>
      </w:r>
      <w:r>
        <w:rPr>
          <w:rFonts w:cs="Arial" w:hint="cs"/>
          <w:rtl/>
        </w:rPr>
        <w:t>محمــــود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</w:t>
      </w:r>
      <w:r>
        <w:t xml:space="preserve">AA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.. </w:t>
      </w:r>
      <w:r>
        <w:rPr>
          <w:rFonts w:cs="Arial" w:hint="cs"/>
          <w:rtl/>
        </w:rPr>
        <w:t>تدريساً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واكتساباً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دعوته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تدريـــــ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الســـائدة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الاســــتتماع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. </w:t>
      </w:r>
      <w:proofErr w:type="spellStart"/>
      <w:r>
        <w:rPr>
          <w:rFonts w:cs="Arial" w:hint="cs"/>
          <w:rtl/>
        </w:rPr>
        <w:t>وبشىء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الاستقراء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أى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الفــروع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ولازلنــا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نبحــث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)</w:t>
      </w:r>
      <w:r>
        <w:t xml:space="preserve"> .</w:t>
      </w:r>
    </w:p>
    <w:p w14:paraId="1F5D031E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ولنتاول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عُقدت</w:t>
      </w:r>
      <w:r>
        <w:t xml:space="preserve"> ( </w:t>
      </w:r>
      <w:r>
        <w:rPr>
          <w:rFonts w:cs="Arial" w:hint="cs"/>
          <w:rtl/>
        </w:rPr>
        <w:t>ندوة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19</w:t>
      </w:r>
      <w:r>
        <w:t xml:space="preserve">AA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البحوث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بحــث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تــأصيلى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t xml:space="preserve"> (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إممــــاعيل</w:t>
      </w:r>
      <w:proofErr w:type="spellEnd"/>
      <w:r>
        <w:rPr>
          <w:rFonts w:cs="Arial"/>
          <w:rtl/>
        </w:rPr>
        <w:t xml:space="preserve"> 19</w:t>
      </w:r>
      <w:r>
        <w:t xml:space="preserve">AA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فتبــع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تاريخياً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ومعاصرياً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</w:p>
    <w:p w14:paraId="4E4D52D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منشوراً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مختارة</w:t>
      </w:r>
      <w:r>
        <w:t xml:space="preserve"> .</w:t>
      </w:r>
    </w:p>
    <w:p w14:paraId="076EE94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وهكذا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فتبنتـــه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العـــام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التـــالى</w:t>
      </w:r>
      <w:proofErr w:type="spellEnd"/>
      <w:r>
        <w:rPr>
          <w:rFonts w:cs="Arial"/>
          <w:rtl/>
        </w:rPr>
        <w:t xml:space="preserve"> (١٩٨٩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وكلتاهما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تنحو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ماأسميناه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أولاهـــد</w:t>
      </w:r>
      <w:proofErr w:type="spellEnd"/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دسوقي</w:t>
      </w:r>
      <w:r>
        <w:rPr>
          <w:rFonts w:cs="Arial"/>
          <w:rtl/>
        </w:rPr>
        <w:t xml:space="preserve"> ١٩٨٩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تطويــر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تزيداً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t xml:space="preserve"> .</w:t>
      </w:r>
    </w:p>
    <w:p w14:paraId="44F72779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ولاتختلف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والتصميم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التجريبى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رشدي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طعيمة،</w:t>
      </w:r>
      <w:r>
        <w:rPr>
          <w:rFonts w:cs="Arial"/>
          <w:rtl/>
        </w:rPr>
        <w:t xml:space="preserve"> ١٩٧١</w:t>
      </w:r>
      <w:r>
        <w:rPr>
          <w:rFonts w:cs="Arial" w:hint="cs"/>
          <w:rtl/>
        </w:rPr>
        <w:t>م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متوقعة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) .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الدعوة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مايرد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صــــور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t xml:space="preserve"> .</w:t>
      </w:r>
    </w:p>
    <w:p w14:paraId="58B2240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أحــــــد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عوض،</w:t>
      </w:r>
      <w:r>
        <w:rPr>
          <w:rFonts w:cs="Arial"/>
          <w:rtl/>
        </w:rPr>
        <w:t xml:space="preserve"> ١٩٨٩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استلهمت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الجرجاني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والثانويين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</w:p>
    <w:p w14:paraId="451CD69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والبلاغية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بدعا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فقـــــد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غُبر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التراثية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تربــــوى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واختبــارات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تمكنــــهم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والبلاغية</w:t>
      </w:r>
      <w:r>
        <w:t xml:space="preserve"> .</w:t>
      </w:r>
    </w:p>
    <w:p w14:paraId="7E60511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نتائجها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البلاغى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ولمجا</w:t>
      </w:r>
      <w:r>
        <w:t xml:space="preserve"> .</w:t>
      </w:r>
    </w:p>
    <w:p w14:paraId="5013C61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طُبقت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قطــر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وهـــي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١٩٩٠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برنامجــــاً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متكـــاملاً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اللغــــوى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تلميـــذات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t xml:space="preserve"> .</w:t>
      </w:r>
    </w:p>
    <w:p w14:paraId="21A2EEA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تدريــــس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للمعلم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نتــــائج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سايرت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الجموعـــات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النحويـــــة</w:t>
      </w:r>
    </w:p>
    <w:p w14:paraId="02AAE43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وندهى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تـــأتى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وتطبيقها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t xml:space="preserve"> .</w:t>
      </w:r>
    </w:p>
    <w:p w14:paraId="7101365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التسعينات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تنشط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وعــــــرت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العيسوي</w:t>
      </w:r>
      <w:r>
        <w:rPr>
          <w:rFonts w:cs="Arial"/>
          <w:rtl/>
        </w:rPr>
        <w:t xml:space="preserve"> 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فقـــــد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صممــــت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الابتدائيين</w:t>
      </w:r>
      <w:r>
        <w:t xml:space="preserve"> .</w:t>
      </w:r>
    </w:p>
    <w:p w14:paraId="568EA23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العلائقية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انطلقت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تأصيل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نظرى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باعتبارهما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ركنى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وجسدت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إجرائياً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برنـــــامج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وأرفقت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لتعيينات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البرنـــــامج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الهادف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والجديــد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وأوردها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إطــــار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الأصوات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والكلمات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والســـياق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والقواعد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والسرعة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والطلاقة</w:t>
      </w:r>
      <w:r>
        <w:rPr>
          <w:rFonts w:cs="Arial"/>
          <w:rtl/>
        </w:rPr>
        <w:t xml:space="preserve"> ) 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الهــدف،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وأدائــــهم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بــــالدعوة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t xml:space="preserve"> .</w:t>
      </w:r>
    </w:p>
    <w:p w14:paraId="38F102A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واستمراراً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طوّر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أممد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عوض،</w:t>
      </w:r>
      <w:r>
        <w:rPr>
          <w:rFonts w:cs="Arial"/>
          <w:rtl/>
        </w:rPr>
        <w:t xml:space="preserve"> 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أطروحته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رُسمت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التسـاصيل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النظرى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للماجستير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للدكتــــوراه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النحوى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البلاغى</w:t>
      </w:r>
      <w:proofErr w:type="spellEnd"/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صممته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تنميسـة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t xml:space="preserve"> .</w:t>
      </w:r>
    </w:p>
    <w:p w14:paraId="10FF73C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والإنتاج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والتـــــذوق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ماكشف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الإطار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النظرى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استبانة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تلسـك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المــهارات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الوحــــدة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النحوى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البلاغى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). </w:t>
      </w:r>
      <w:r>
        <w:rPr>
          <w:rFonts w:cs="Arial" w:hint="cs"/>
          <w:rtl/>
        </w:rPr>
        <w:t>وقـــــد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t xml:space="preserve"> .</w:t>
      </w:r>
    </w:p>
    <w:p w14:paraId="330921C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الإنتــــاج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اللغــــوى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بنوعيها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بمحاورها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ومناشط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وممارسات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الملموس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تنوعت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توصيـامًا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ففاقت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الحمــــــــين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صــــوراً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للتكــــامل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وألحــــت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توصيـامًا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وفروعها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دقيقــة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الاختيار</w:t>
      </w:r>
      <w:r>
        <w:t xml:space="preserve"> .</w:t>
      </w:r>
    </w:p>
    <w:p w14:paraId="0060FD7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وتمّ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منظــــور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تخليلى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( </w:t>
      </w:r>
      <w:r>
        <w:rPr>
          <w:rFonts w:cs="Arial" w:hint="cs"/>
          <w:rtl/>
        </w:rPr>
        <w:t>إيمان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فرغل،</w:t>
      </w:r>
      <w:r>
        <w:rPr>
          <w:rFonts w:cs="Arial"/>
          <w:rtl/>
        </w:rPr>
        <w:t xml:space="preserve"> 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</w:t>
      </w:r>
    </w:p>
    <w:p w14:paraId="23E8D75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وعنواها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واتجاهــــــات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-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تقويمية</w:t>
      </w:r>
      <w:r>
        <w:rPr>
          <w:rFonts w:cs="Arial"/>
          <w:rtl/>
        </w:rPr>
        <w:t xml:space="preserve"> - )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بأســــس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استطلاعاً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للرأى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لاتجاهات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معلمــــــى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الخــــامس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الابتدائى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ووجــــهت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توصيالها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اســتخدام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الأسلوب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لتحقيـــق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الأهـــاف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المنشودة</w:t>
      </w:r>
      <w:r>
        <w:t xml:space="preserve"> .</w:t>
      </w:r>
    </w:p>
    <w:p w14:paraId="3698CF1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التنامي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١٩٩٣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بظــهور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تلـــــك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المـهارت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أبــــو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حجاج،</w:t>
      </w:r>
      <w:r>
        <w:rPr>
          <w:rFonts w:cs="Arial"/>
          <w:rtl/>
        </w:rPr>
        <w:t xml:space="preserve"> ١٩٩٣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التأصيل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الفنــون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الشــــفهي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والقـــراءة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)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تجسدت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والبعدية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وتمكنت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الأخــــرى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المشــــتركة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والتعبير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حققتا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النتــلج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بالاسترشاد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هِمما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المــــهارات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وامتدت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الـــتى</w:t>
      </w:r>
      <w:proofErr w:type="spellEnd"/>
    </w:p>
    <w:p w14:paraId="1F4C671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لتلاميـــــــا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الصـــــف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الاعدادى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١٩٩٣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). </w:t>
      </w:r>
      <w:r>
        <w:rPr>
          <w:rFonts w:cs="Arial" w:hint="cs"/>
          <w:rtl/>
        </w:rPr>
        <w:t>وأبرز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الأســـئلة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تصميـــــم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وحــــدة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t xml:space="preserve"> .</w:t>
      </w:r>
    </w:p>
    <w:p w14:paraId="511C964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علـــــى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ممســـــة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اختبــارات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والتحــــدث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) . </w:t>
      </w:r>
      <w:r>
        <w:rPr>
          <w:rFonts w:cs="Arial" w:hint="cs"/>
          <w:rtl/>
        </w:rPr>
        <w:t>وحددت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عشــــوائياً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الإعدادى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للتجريبية</w:t>
      </w:r>
      <w:r>
        <w:t xml:space="preserve"> .</w:t>
      </w:r>
    </w:p>
    <w:p w14:paraId="50BD29D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الفــروق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الدلالة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الاحصائية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لصالح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المشــــار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اقترحتـــــه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التنفيذ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مراعاة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مخططى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التخطيط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لألوان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وربطـــــها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t xml:space="preserve"> .</w:t>
      </w:r>
    </w:p>
    <w:p w14:paraId="03FAB1A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سمير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أحمد،</w:t>
      </w:r>
      <w:r>
        <w:rPr>
          <w:rFonts w:cs="Arial"/>
          <w:rtl/>
        </w:rPr>
        <w:t xml:space="preserve"> ١٩٩٣) </w:t>
      </w:r>
      <w:r>
        <w:rPr>
          <w:rFonts w:cs="Arial" w:hint="cs"/>
          <w:rtl/>
        </w:rPr>
        <w:t>تصوراً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بالمملكــــة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والـــترابط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 xml:space="preserve"> .</w:t>
      </w:r>
    </w:p>
    <w:p w14:paraId="437D8B3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مطلــــوب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التقليدي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كثيو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t xml:space="preserve"> .</w:t>
      </w:r>
    </w:p>
    <w:p w14:paraId="42527E0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نتـــائج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وأسماها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الأطر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وثانيها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وثالثها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ورابعها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المناشط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المصاحبة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الخاور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والمقترحات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مافيها</w:t>
      </w:r>
      <w:proofErr w:type="spellEnd"/>
      <w:r>
        <w:t xml:space="preserve"> .</w:t>
      </w:r>
    </w:p>
    <w:p w14:paraId="71B952C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نكاد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>(</w:t>
      </w:r>
      <w:proofErr w:type="spellStart"/>
      <w:r>
        <w:rPr>
          <w:rFonts w:cs="Arial" w:hint="cs"/>
          <w:rtl/>
        </w:rPr>
        <w:t>صيرعبد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الوهاب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١٩٩٣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تعاملت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كقضية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عوض،</w:t>
      </w:r>
      <w:r>
        <w:rPr>
          <w:rFonts w:cs="Arial"/>
          <w:rtl/>
        </w:rPr>
        <w:t xml:space="preserve"> ١٩٩٢)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فوزى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محمد،</w:t>
      </w:r>
      <w:r>
        <w:rPr>
          <w:rFonts w:cs="Arial"/>
          <w:rtl/>
        </w:rPr>
        <w:t xml:space="preserve"> ١٩٩٥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تكـــــامل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والصرفية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وتذوقهم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واتجاهأهم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t>.</w:t>
      </w:r>
    </w:p>
    <w:p w14:paraId="6DA917F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والطريف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الأذهان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المبكــرة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عــــوض،</w:t>
      </w:r>
      <w:r>
        <w:rPr>
          <w:rFonts w:cs="Arial"/>
          <w:rtl/>
        </w:rPr>
        <w:t xml:space="preserve"> ١٩٩٢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عولج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التكــــــامل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حداثتها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التكــــــامل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أشتاتاً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مزجت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t xml:space="preserve"> .</w:t>
      </w:r>
    </w:p>
    <w:p w14:paraId="0B088AB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وإجرائياً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أهدافها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تحصيلياً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والجموعات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وأفادت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ارتفـــــاع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والشيء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ذاتــــه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</w:p>
    <w:p w14:paraId="61BF36D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الإيجابية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نحــــو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ودعت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تبـــنى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بنـــاء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وحــــدات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والتقويم</w:t>
      </w:r>
      <w:r>
        <w:t xml:space="preserve"> .</w:t>
      </w:r>
    </w:p>
    <w:p w14:paraId="7FA6FF0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وهكذا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تنوعت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زوايا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إعادةها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تجنباً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للتكرار</w:t>
      </w:r>
      <w:r>
        <w:t xml:space="preserve"> .</w:t>
      </w:r>
    </w:p>
    <w:p w14:paraId="4492F9E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التكاملـي</w:t>
      </w:r>
      <w:r>
        <w:t xml:space="preserve"> :</w:t>
      </w:r>
    </w:p>
    <w:p w14:paraId="558AC41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الأجنبيــــة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وصــــور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فدراسة</w:t>
      </w:r>
      <w:r>
        <w:t xml:space="preserve"> ( </w:t>
      </w:r>
      <w:r>
        <w:rPr>
          <w:rFonts w:cs="Arial" w:hint="cs"/>
          <w:rtl/>
        </w:rPr>
        <w:t>هيلي</w:t>
      </w:r>
      <w:r>
        <w:t xml:space="preserve"> Healey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</w:t>
      </w:r>
      <w:r>
        <w:t xml:space="preserve">) </w:t>
      </w:r>
      <w:r>
        <w:rPr>
          <w:rFonts w:cs="Arial" w:hint="cs"/>
          <w:rtl/>
        </w:rPr>
        <w:t>تدخل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وعنواها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الكفـــــاءة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الشــــفوية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والثــــالث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وتمثلت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تلميذا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الصــــف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الثــــانى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وثلاثين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تلميذاً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هاريسون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بولاية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كلورادو</w:t>
      </w:r>
      <w:proofErr w:type="spellEnd"/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متروبوليتان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للتحصيل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القرائى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المقابلات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وحللت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الشفوية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والتحصيــل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القرائى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متغــــيرات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القرائى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تلاميــــذ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الصــــف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الثــالث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والتحصيــل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القرائى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والثالث</w:t>
      </w:r>
      <w:r>
        <w:t xml:space="preserve"> .</w:t>
      </w:r>
    </w:p>
    <w:p w14:paraId="4791EC7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هيلي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تبحث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اتبعت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</w:t>
      </w:r>
      <w:proofErr w:type="spellStart"/>
      <w:r>
        <w:rPr>
          <w:rFonts w:cs="Arial" w:hint="cs"/>
          <w:rtl/>
        </w:rPr>
        <w:t>راسينــــــــكي</w:t>
      </w:r>
      <w:proofErr w:type="spellEnd"/>
      <w:r>
        <w:rPr>
          <w:rFonts w:cs="Arial"/>
          <w:rtl/>
        </w:rPr>
        <w:t xml:space="preserve"> ١٩٩٠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T.V. Rasinsky) </w:t>
      </w:r>
      <w:r>
        <w:rPr>
          <w:rFonts w:cs="Arial" w:hint="cs"/>
          <w:rtl/>
        </w:rPr>
        <w:t>وعنوانها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تلميذاً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الثـــــالث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وزعهم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المزاوجة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المزاوجة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الاستعانة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الفصـــــول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التقرير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الشخصى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الأفـــــراد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مقنن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ومنخفض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الرابــــع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القطعتين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بمقدراسة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وتحفيزهم</w:t>
      </w:r>
      <w:r>
        <w:t xml:space="preserve"> .</w:t>
      </w:r>
    </w:p>
    <w:p w14:paraId="442974F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متتاليتين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كلتا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المعــــائيتين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للمجموعتين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قبلى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ويتبعها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بعدى</w:t>
      </w:r>
      <w:r>
        <w:t xml:space="preserve"> .</w:t>
      </w:r>
    </w:p>
    <w:p w14:paraId="0578D22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طريقتى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والاســــتماع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السرعة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الأخــــرى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t>.</w:t>
      </w:r>
    </w:p>
    <w:p w14:paraId="0722819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وامتد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التكــــــامل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وظــــهر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يسترعى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انتباه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وتمـــــتل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دراســــة</w:t>
      </w:r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رودواي</w:t>
      </w:r>
      <w:proofErr w:type="spellEnd"/>
      <w:r>
        <w:rPr>
          <w:rFonts w:cs="Arial"/>
          <w:rtl/>
        </w:rPr>
        <w:t xml:space="preserve"> ١٩٩١)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التعــــرف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</w:p>
    <w:p w14:paraId="51D1BDB7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ماأسمته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ضُمــم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لتسهيل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الختوى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التعزيــز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والتكــامل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لإشـــــاع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المتقدمين</w:t>
      </w:r>
      <w:r>
        <w:t xml:space="preserve"> .</w:t>
      </w:r>
    </w:p>
    <w:p w14:paraId="7668031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دُرست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الطــــلاب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اللغــوى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هاريســون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وكامنسكى</w:t>
      </w:r>
      <w:proofErr w:type="spellEnd"/>
      <w:r>
        <w:t xml:space="preserve"> </w:t>
      </w:r>
      <w:proofErr w:type="spellStart"/>
      <w:r>
        <w:t>Harriaon</w:t>
      </w:r>
      <w:proofErr w:type="spellEnd"/>
      <w:r>
        <w:t>, Kaminsky (1991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الافتراض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تأثــير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يأتون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وكتابيــة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المستوى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وخلصت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احصائيــــة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t xml:space="preserve"> .</w:t>
      </w:r>
    </w:p>
    <w:p w14:paraId="0F4BCC5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وعوداً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مارك</w:t>
      </w:r>
      <w:r>
        <w:t xml:space="preserve"> Mark (1991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وســلوكهم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كتاباقم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الإئشائية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بعمليــــات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وإبداع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المقالات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بشــــكل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يــؤدي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t xml:space="preserve"> .</w:t>
      </w:r>
    </w:p>
    <w:p w14:paraId="69EA318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وامتداداً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للأفكار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ذاهـا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proofErr w:type="spellStart"/>
      <w:r>
        <w:rPr>
          <w:rFonts w:cs="Arial" w:hint="cs"/>
          <w:rtl/>
        </w:rPr>
        <w:t>سولون</w:t>
      </w:r>
      <w:proofErr w:type="spellEnd"/>
      <w:r>
        <w:t xml:space="preserve"> Solon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1991</w:t>
      </w:r>
      <w:r>
        <w:rPr>
          <w:rFonts w:cs="Arial" w:hint="cs"/>
          <w:rtl/>
        </w:rPr>
        <w:t>م</w:t>
      </w:r>
      <w:r>
        <w:t xml:space="preserve"> ) </w:t>
      </w:r>
      <w:proofErr w:type="spellStart"/>
      <w:r>
        <w:rPr>
          <w:rFonts w:cs="Arial" w:hint="cs"/>
          <w:rtl/>
        </w:rPr>
        <w:t>الـتى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إيجــاد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بمهاراتها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التحـــدث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القـــراءة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النصــوص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البــاحث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 xml:space="preserve"> .</w:t>
      </w:r>
    </w:p>
    <w:p w14:paraId="587B6D7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وارتقت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تجديديـــاً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</w:t>
      </w:r>
      <w:r>
        <w:rPr>
          <w:rFonts w:cs="Arial" w:hint="cs"/>
          <w:rtl/>
        </w:rPr>
        <w:t>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اناس</w:t>
      </w:r>
      <w:r>
        <w:t xml:space="preserve"> </w:t>
      </w:r>
      <w:proofErr w:type="spellStart"/>
      <w:r>
        <w:t>Meranus</w:t>
      </w:r>
      <w:proofErr w:type="spellEnd"/>
      <w:r>
        <w:t xml:space="preserve"> 1991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طوّرت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برنامـــــاً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ومهاراتها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الفنــون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الحــرة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مايسمى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  <w:r>
        <w:t xml:space="preserve"> ( ISR ). </w:t>
      </w:r>
      <w:r>
        <w:rPr>
          <w:rFonts w:cs="Arial" w:hint="cs"/>
          <w:rtl/>
        </w:rPr>
        <w:t>وقــــد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الأنشطة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تســاعد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تمكنهن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وهايته</w:t>
      </w:r>
      <w:proofErr w:type="spellEnd"/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حققن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استراتيجية</w:t>
      </w:r>
      <w:r>
        <w:t xml:space="preserve"> ( ISR ) .</w:t>
      </w:r>
    </w:p>
    <w:p w14:paraId="12239BD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وأوصت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محتــوى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يطبقها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المرجــــوة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المرجعية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ســـعت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بمعــت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ومهارت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</w:t>
      </w:r>
      <w:proofErr w:type="spellStart"/>
      <w:r>
        <w:rPr>
          <w:rFonts w:cs="Arial" w:hint="cs"/>
          <w:rtl/>
        </w:rPr>
        <w:t>إلكسندره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بـين</w:t>
      </w:r>
      <w:r>
        <w:t xml:space="preserve"> Penn. Alexandra 1991</w:t>
      </w:r>
      <w:r>
        <w:rPr>
          <w:rFonts w:cs="Arial" w:hint="cs"/>
          <w:rtl/>
        </w:rPr>
        <w:t>م</w:t>
      </w:r>
      <w:r>
        <w:t xml:space="preserve"> ) </w:t>
      </w:r>
      <w:proofErr w:type="spellStart"/>
      <w:r>
        <w:rPr>
          <w:rFonts w:cs="Arial" w:hint="cs"/>
          <w:rtl/>
        </w:rPr>
        <w:t>والتى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أنشــطة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المنــهج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</w:p>
    <w:p w14:paraId="7B1E5B9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والتربية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الموضوعــــــات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مشــــــرفاً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ينفــــذون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زوايا</w:t>
      </w:r>
      <w:r>
        <w:t xml:space="preserve"> .</w:t>
      </w:r>
    </w:p>
    <w:p w14:paraId="56ADDEC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proofErr w:type="spellStart"/>
      <w:r>
        <w:rPr>
          <w:rFonts w:cs="Arial" w:hint="cs"/>
          <w:rtl/>
        </w:rPr>
        <w:t>بلاتردج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براين</w:t>
      </w:r>
      <w:r>
        <w:t xml:space="preserve"> Brian Paltridge </w:t>
      </w:r>
      <w:r>
        <w:rPr>
          <w:rFonts w:cs="Arial" w:hint="cs"/>
          <w:rtl/>
        </w:rPr>
        <w:t>م</w:t>
      </w:r>
      <w:r>
        <w:t xml:space="preserve">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برنـــامج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أكاديمي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المعرفى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الكتايى</w:t>
      </w:r>
      <w:proofErr w:type="spellEnd"/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تمحــــور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المحتوى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اختبارت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قصيرة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وطويلــــــة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لمضامين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المستهدفة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تحسـنت،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t xml:space="preserve"> .</w:t>
      </w:r>
    </w:p>
    <w:p w14:paraId="6747F6B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تعقيب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الــــــتى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عنيــــت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بمدخـــــل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نخلص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مايلي</w:t>
      </w:r>
      <w:proofErr w:type="spellEnd"/>
      <w:r>
        <w:t xml:space="preserve"> :</w:t>
      </w:r>
    </w:p>
    <w:p w14:paraId="4ED0D1CD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t>•</w:t>
      </w:r>
      <w:r>
        <w:tab/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كفـــــاءة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>.</w:t>
      </w:r>
    </w:p>
    <w:p w14:paraId="3C0D80F6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t>•</w:t>
      </w:r>
      <w:r>
        <w:tab/>
      </w:r>
    </w:p>
    <w:p w14:paraId="6D192EE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استخدمت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) (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>-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المعززة</w:t>
      </w:r>
      <w:r>
        <w:rPr>
          <w:rFonts w:cs="Arial"/>
          <w:rtl/>
        </w:rPr>
        <w:t xml:space="preserve"> )</w:t>
      </w:r>
      <w:r>
        <w:t xml:space="preserve"> .</w:t>
      </w:r>
    </w:p>
    <w:p w14:paraId="7A28AC47" w14:textId="77777777" w:rsidR="00DA583D" w:rsidRDefault="00DA583D" w:rsidP="00DA583D">
      <w:pPr>
        <w:bidi/>
        <w:rPr>
          <w:rtl/>
        </w:rPr>
      </w:pPr>
    </w:p>
    <w:p w14:paraId="05661CB4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t>•</w:t>
      </w:r>
      <w:r>
        <w:tab/>
      </w:r>
    </w:p>
    <w:p w14:paraId="3967D11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غــيره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أعطى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أثراً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مملوساً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اطـــــراد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خالل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  <w:r>
        <w:t xml:space="preserve"> .</w:t>
      </w:r>
    </w:p>
    <w:p w14:paraId="5ECC9BC5" w14:textId="77777777" w:rsidR="00DA583D" w:rsidRDefault="00DA583D" w:rsidP="00DA583D">
      <w:pPr>
        <w:bidi/>
        <w:rPr>
          <w:rtl/>
        </w:rPr>
      </w:pPr>
    </w:p>
    <w:p w14:paraId="6A80B48C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lastRenderedPageBreak/>
        <w:t>•</w:t>
      </w:r>
      <w:r>
        <w:tab/>
      </w:r>
      <w:r>
        <w:rPr>
          <w:rFonts w:cs="Arial" w:hint="cs"/>
          <w:rtl/>
        </w:rPr>
        <w:t>أثبـت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تنميـــة</w:t>
      </w:r>
    </w:p>
    <w:p w14:paraId="669B52D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>.</w:t>
      </w:r>
    </w:p>
    <w:p w14:paraId="6FC62F9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t xml:space="preserve"> .</w:t>
      </w:r>
    </w:p>
    <w:p w14:paraId="211B9443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t>•</w:t>
      </w:r>
      <w:r>
        <w:tab/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تخليــل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ضوئـه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t xml:space="preserve"> .</w:t>
      </w:r>
    </w:p>
    <w:p w14:paraId="3A138603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t>•</w:t>
      </w:r>
      <w:r>
        <w:tab/>
      </w:r>
      <w:r>
        <w:rPr>
          <w:rFonts w:cs="Arial" w:hint="cs"/>
          <w:rtl/>
        </w:rPr>
        <w:t>أضيفت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للتكامل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تنميته</w:t>
      </w:r>
      <w:r>
        <w:t xml:space="preserve"> .</w:t>
      </w:r>
    </w:p>
    <w:p w14:paraId="1A08F95C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t>•</w:t>
      </w:r>
      <w:r>
        <w:tab/>
      </w:r>
      <w:r>
        <w:rPr>
          <w:rFonts w:cs="Arial" w:hint="cs"/>
          <w:rtl/>
        </w:rPr>
        <w:t>يلاحظ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الفكرى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فبعضــــها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امتداد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t xml:space="preserve"> .</w:t>
      </w:r>
    </w:p>
    <w:p w14:paraId="6552F0D9" w14:textId="77777777" w:rsidR="00DA583D" w:rsidRDefault="00DA583D" w:rsidP="00DA583D">
      <w:pPr>
        <w:bidi/>
        <w:rPr>
          <w:rtl/>
        </w:rPr>
      </w:pPr>
      <w:r>
        <w:rPr>
          <w:rFonts w:hint="eastAsia"/>
        </w:rPr>
        <w:t>•</w:t>
      </w:r>
      <w:r>
        <w:tab/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مدخلى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وتنميـــة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المسهارات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المدخــل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عرضها</w:t>
      </w:r>
      <w:r>
        <w:t xml:space="preserve"> .</w:t>
      </w:r>
    </w:p>
    <w:p w14:paraId="39EE980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يأتى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t xml:space="preserve"> :</w:t>
      </w:r>
    </w:p>
    <w:p w14:paraId="114B7DF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ثانياً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</w:p>
    <w:p w14:paraId="182D424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تمهيد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</w:t>
      </w:r>
      <w:r>
        <w:t xml:space="preserve"> :</w:t>
      </w:r>
    </w:p>
    <w:p w14:paraId="1B538E4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والاقتصاد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اكتسابها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والتكرار،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وإدراك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والتسللج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والتشجيع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والتوجيه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الســـيد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م،</w:t>
      </w:r>
      <w:r>
        <w:rPr>
          <w:rFonts w:cs="Arial"/>
          <w:rtl/>
        </w:rPr>
        <w:t xml:space="preserve"> ٨٣ - ٨٥ ). </w:t>
      </w:r>
      <w:r>
        <w:rPr>
          <w:rFonts w:cs="Arial" w:hint="cs"/>
          <w:rtl/>
        </w:rPr>
        <w:t>وعرفت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لعملتي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الســـهولة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والدقـــة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صالح،</w:t>
      </w:r>
      <w:r>
        <w:rPr>
          <w:rFonts w:cs="Arial"/>
          <w:rtl/>
        </w:rPr>
        <w:t xml:space="preserve"> ١٩٧١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٧٩</w:t>
      </w:r>
      <w:r>
        <w:t>) .</w:t>
      </w:r>
    </w:p>
    <w:p w14:paraId="6F87263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وعرفت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بأنها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الاستقبال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المتمثلة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القسراءة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المتمثلة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عنصــــر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مشترك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التفكير</w:t>
      </w:r>
      <w:r>
        <w:rPr>
          <w:rFonts w:cs="Arial"/>
          <w:rtl/>
        </w:rPr>
        <w:t xml:space="preserve"> ) ( </w:t>
      </w:r>
      <w:proofErr w:type="spellStart"/>
      <w:r>
        <w:rPr>
          <w:rFonts w:cs="Arial" w:hint="cs"/>
          <w:rtl/>
        </w:rPr>
        <w:t>فتحى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كــــامل</w:t>
      </w:r>
    </w:p>
    <w:p w14:paraId="2ED3058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الناقة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١٩٧٧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٣٤</w:t>
      </w:r>
      <w:r>
        <w:t xml:space="preserve"> ) .</w:t>
      </w:r>
    </w:p>
    <w:p w14:paraId="70888A6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بالاستخدام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الصحيــــح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إرسـالاً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واستقبالاً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وتلقياً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وقياسه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استماعاً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وقسراءة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وكتابة</w:t>
      </w:r>
      <w:r>
        <w:t xml:space="preserve"> .</w:t>
      </w:r>
    </w:p>
    <w:p w14:paraId="413344C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مانجده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تراثنا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العربى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الملكات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تعبيره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شبيهة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بالصفات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للعبارة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المعانى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وتصورها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نقصافـــــا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فـــإذا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الألفاظ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المعانى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المقصودة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ومراعــــاة</w:t>
      </w:r>
    </w:p>
    <w:p w14:paraId="66E23D5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التأليف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حينئذ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إفسـادة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مقصوده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للسامع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والملكات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الأفعال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راسخة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فيكـون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راسخة</w:t>
      </w:r>
      <w:r>
        <w:rPr>
          <w:rFonts w:cs="Arial"/>
          <w:rtl/>
        </w:rPr>
        <w:t xml:space="preserve"> " (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9 . 9 )</w:t>
      </w:r>
      <w:r>
        <w:t xml:space="preserve"> .</w:t>
      </w:r>
    </w:p>
    <w:p w14:paraId="1059060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فإنتاج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يتأتى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وكتابةً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استناد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وعقلية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التلقى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استماعاً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ينسحب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ماذكرنا</w:t>
      </w:r>
      <w:proofErr w:type="spellEnd"/>
      <w:r>
        <w:t xml:space="preserve"> .</w:t>
      </w:r>
    </w:p>
    <w:p w14:paraId="4249344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وغنى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اجتهدت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ماستنضح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موزعـــة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القـراءة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وصنفت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شفهية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وأخــرى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مرئية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وصنفت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إنتاجية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وأخــرى</w:t>
      </w:r>
    </w:p>
    <w:p w14:paraId="0D684E2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استيعابية</w:t>
      </w:r>
      <w:r>
        <w:t xml:space="preserve"> .</w:t>
      </w:r>
    </w:p>
    <w:p w14:paraId="758C1D3D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ولاترى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لاستقلالية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كفن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خامسة،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فالأرجى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ماثيل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كثـــير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أهـــا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منفصلة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ترابــط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والتلقى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فثمة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متمــــيزة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وهكذا</w:t>
      </w:r>
      <w:r>
        <w:t xml:space="preserve"> .</w:t>
      </w:r>
    </w:p>
    <w:p w14:paraId="1B4AA7E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وهـــي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ظــهرت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إرسال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كالكالم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والكتّابة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تؤثر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بالتـــالى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فنجى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١٩٨٧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٣٩ )</w:t>
      </w:r>
      <w:r>
        <w:t xml:space="preserve"> .</w:t>
      </w:r>
    </w:p>
    <w:p w14:paraId="1A17C40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وتتداخل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اســــتخدام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تنطوى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نستخدمها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تصبــح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كالنسيج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الخيوط</w:t>
      </w:r>
      <w:r>
        <w:rPr>
          <w:rFonts w:cs="Arial"/>
          <w:rtl/>
        </w:rPr>
        <w:t xml:space="preserve"> " (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علي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١٩٦٥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٩٦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ووفقا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t xml:space="preserve"> ( </w:t>
      </w:r>
      <w:r>
        <w:rPr>
          <w:rFonts w:cs="Arial" w:hint="cs"/>
          <w:rtl/>
        </w:rPr>
        <w:t>لاب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وفلــــود</w:t>
      </w:r>
      <w:proofErr w:type="spellEnd"/>
      <w:r>
        <w:t xml:space="preserve"> Lapp and Flood)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الهـــــادف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يزود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بمخرجات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اللغــــوي</w:t>
      </w:r>
      <w:r>
        <w:t xml:space="preserve"> " (Lapp and Flood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١٩٨٦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٣٤</w:t>
      </w:r>
      <w:r>
        <w:t xml:space="preserve"> ) .</w:t>
      </w:r>
    </w:p>
    <w:p w14:paraId="1CC8E19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وتتداخل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تداخلاً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أمــــراً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لتخطيط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متوازن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يســتند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العضوية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والاستقبال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والتلقى</w:t>
      </w:r>
      <w:proofErr w:type="spellEnd"/>
      <w:r>
        <w:t xml:space="preserve"> .</w:t>
      </w:r>
    </w:p>
    <w:p w14:paraId="61843B6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فـــإن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لامسوغ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نظــــرة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متوازنــــة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ولايسمح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عنايتـــــه</w:t>
      </w:r>
    </w:p>
    <w:p w14:paraId="28E7791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ومتآزر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متوازياً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والوجدانية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والأداتية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فتحي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يونس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١٩٨٤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٣٧ )</w:t>
      </w:r>
      <w:r>
        <w:t xml:space="preserve"> .</w:t>
      </w:r>
    </w:p>
    <w:p w14:paraId="531D5AA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ولعل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القارىء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يلمح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تشاهاً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تجاهلها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بالطرح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النظرى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الإجرائي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يتعامل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ندر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تكاملى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الحقيقة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يصعب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اتبعناه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بُدٍ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المــــــــارى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وفـــق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مايلي</w:t>
      </w:r>
      <w:proofErr w:type="spellEnd"/>
      <w:r>
        <w:rPr>
          <w:rFonts w:cs="Arial"/>
          <w:rtl/>
        </w:rPr>
        <w:t xml:space="preserve"> : 1 -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يسمى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) . ٢ -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. ٣ -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. ٤ -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. ٥ -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. ٦ -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t xml:space="preserve"> .</w:t>
      </w:r>
    </w:p>
    <w:p w14:paraId="282C40D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مايسمى</w:t>
      </w:r>
      <w:proofErr w:type="spellEnd"/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) : </w:t>
      </w:r>
      <w:r>
        <w:rPr>
          <w:rFonts w:cs="Arial" w:hint="cs"/>
          <w:rtl/>
        </w:rPr>
        <w:t>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النظرى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لكومها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التأصيلى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لكيفية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اتدريس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ماسيدو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t xml:space="preserve"> .</w:t>
      </w:r>
    </w:p>
    <w:p w14:paraId="44C149F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ففي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وتعليمـــها،</w:t>
      </w:r>
      <w:r>
        <w:rPr>
          <w:rFonts w:cs="Arial"/>
          <w:rtl/>
        </w:rPr>
        <w:t xml:space="preserve"> ١٩٨٠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خــص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العربى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العملى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وأفرداً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النظرى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وقياسها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وقسمها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استيعابية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ابتكاريــة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)</w:t>
      </w:r>
      <w:r>
        <w:t xml:space="preserve"> .</w:t>
      </w:r>
    </w:p>
    <w:p w14:paraId="463F168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وعند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المــهارى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وذلــــك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كتابــه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.. </w:t>
      </w:r>
      <w:r>
        <w:rPr>
          <w:rFonts w:cs="Arial" w:hint="cs"/>
          <w:rtl/>
        </w:rPr>
        <w:t>تدريســاً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واكتساباً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الاتجــاه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التــدرج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تقــدمم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واتساق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t xml:space="preserve"> .</w:t>
      </w:r>
    </w:p>
    <w:p w14:paraId="7D4FAFF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جُــدت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ماتبلورت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أذهــــان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البـــاحثين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أدبيات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انطلاقة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فنــون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اقترحت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</w:p>
    <w:p w14:paraId="751EE47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الحلقة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فإها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باقتراحها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منهجاُ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تـــــأصيلاً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ماكشف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مذكــــور</w:t>
      </w:r>
      <w:r>
        <w:rPr>
          <w:rFonts w:cs="Arial"/>
          <w:rtl/>
        </w:rPr>
        <w:t xml:space="preserve"> 1991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أفاض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حيــــث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التخطيط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وتنفيذه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وتقويمه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يغفل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بقولــه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لعلاج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كفنون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يرتبسك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ويؤثر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اسـتماع،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وكتابة</w:t>
      </w:r>
      <w:r>
        <w:rPr>
          <w:rFonts w:cs="Arial"/>
          <w:rtl/>
        </w:rPr>
        <w:t xml:space="preserve"> . ( </w:t>
      </w:r>
      <w:r>
        <w:rPr>
          <w:rFonts w:cs="Arial" w:hint="cs"/>
          <w:rtl/>
        </w:rPr>
        <w:t>ص</w:t>
      </w:r>
      <w:r>
        <w:rPr>
          <w:rFonts w:cs="Arial"/>
          <w:rtl/>
        </w:rPr>
        <w:t xml:space="preserve"> ٦٤ )</w:t>
      </w:r>
      <w:r>
        <w:t xml:space="preserve"> .</w:t>
      </w:r>
    </w:p>
    <w:p w14:paraId="3D303AC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وتواصلت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فقدم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علـــــي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علـــــي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أحـــــد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شعبان،</w:t>
      </w:r>
      <w:r>
        <w:rPr>
          <w:rFonts w:cs="Arial"/>
          <w:rtl/>
        </w:rPr>
        <w:t xml:space="preserve"> 1990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تحليلها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وتنميتها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عنوانه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قراءات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التطبيقي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وعــرض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الأبحاث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المهارت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الأربــــع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الكــــرى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هكذا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موضحاكيفية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فصّل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تنــاول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تدريجي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تبرير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الانطلاق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المــهارت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المنفصلة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المتكاملة</w:t>
      </w:r>
      <w:r>
        <w:t xml:space="preserve"> .</w:t>
      </w:r>
    </w:p>
    <w:p w14:paraId="7E4C5E2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تنوعت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جالات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t xml:space="preserve"> .</w:t>
      </w:r>
    </w:p>
    <w:p w14:paraId="52C5DBC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موسى،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أطلقت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برنامـــها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المقـــترح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الثانوى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أهدافها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اختبــار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الأســلوب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التجريــى</w:t>
      </w:r>
      <w:proofErr w:type="spellEnd"/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حيــث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عشوائية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اثنان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للذكور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واثنان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للإناث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ضابطاً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عشــــرة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حــــول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اســتخدام</w:t>
      </w:r>
    </w:p>
    <w:p w14:paraId="0B8D762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المكتبة،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والمصادر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والتلخيص</w:t>
      </w:r>
      <w:r>
        <w:rPr>
          <w:rFonts w:cs="Arial"/>
          <w:rtl/>
        </w:rPr>
        <w:t xml:space="preserve"> .. </w:t>
      </w:r>
      <w:r>
        <w:rPr>
          <w:rFonts w:cs="Arial" w:hint="cs"/>
          <w:rtl/>
        </w:rPr>
        <w:t>الخ</w:t>
      </w:r>
      <w:r>
        <w:t xml:space="preserve"> .</w:t>
      </w:r>
    </w:p>
    <w:p w14:paraId="4CFB731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(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سمير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الوهاب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الـــتى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ضوئها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وتعريفــها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وتصنيفها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وتمثلت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الجامعيسـة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أهوا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الجامعيسة</w:t>
      </w:r>
      <w:proofErr w:type="spellEnd"/>
      <w:r>
        <w:t xml:space="preserve"> .</w:t>
      </w:r>
    </w:p>
    <w:p w14:paraId="657C066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يتمكنوا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الجامعية</w:t>
      </w:r>
      <w:r>
        <w:t xml:space="preserve"> .</w:t>
      </w:r>
    </w:p>
    <w:p w14:paraId="620ED30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بعامين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ممدان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مــــــــدان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نصــــر،</w:t>
      </w:r>
      <w:r>
        <w:rPr>
          <w:rFonts w:cs="Arial"/>
          <w:rtl/>
        </w:rPr>
        <w:t xml:space="preserve"> ١٩٩٠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وعاداتها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الأردن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يتـــألف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الجوانـــب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طلبــة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الأفكــــار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المعاجم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المكتبية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الملحوظة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،وتلخيص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المقروء</w:t>
      </w:r>
      <w:r>
        <w:t xml:space="preserve"> .</w:t>
      </w:r>
    </w:p>
    <w:p w14:paraId="6DC3323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موطناً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لاتختلف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عبدالوهاب،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التطابق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وإنمــا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الكــــريم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أبــــو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جاموس،</w:t>
      </w:r>
      <w:r>
        <w:rPr>
          <w:rFonts w:cs="Arial"/>
          <w:rtl/>
        </w:rPr>
        <w:t xml:space="preserve"> ١٩٩٢ ) </w:t>
      </w:r>
      <w:r>
        <w:rPr>
          <w:rFonts w:cs="Arial" w:hint="cs"/>
          <w:rtl/>
        </w:rPr>
        <w:t>مستهدفاً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ضــــوء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قطــــر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للإجادة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بصورتيه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المقروءة،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والمســــموعة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للطــــلاب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بتطبيقه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بدولـــــة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نتـــــائج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المقيسة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t xml:space="preserve"> .</w:t>
      </w:r>
    </w:p>
    <w:p w14:paraId="746A9DC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وانتهت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درويش،</w:t>
      </w:r>
      <w:r>
        <w:rPr>
          <w:rFonts w:cs="Arial"/>
          <w:rtl/>
        </w:rPr>
        <w:t xml:space="preserve"> ١٩٩٤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الاتجــــاه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المتنامى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هـذه</w:t>
      </w:r>
    </w:p>
    <w:p w14:paraId="3932E86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العامة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ســابقتين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والجديد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بأقسام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ووصولاً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لاشتقاق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الواردة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الأولى،ووضعت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يــــهدف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t xml:space="preserve"> .</w:t>
      </w:r>
    </w:p>
    <w:p w14:paraId="710B8C6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فاعليـــة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هــذه</w:t>
      </w:r>
    </w:p>
    <w:p w14:paraId="6316B12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المهارات</w:t>
      </w:r>
      <w:r>
        <w:t xml:space="preserve"> .</w:t>
      </w:r>
    </w:p>
    <w:p w14:paraId="7896D55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الظاهر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مصطفى</w:t>
      </w:r>
    </w:p>
    <w:p w14:paraId="4D83894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رسلان،</w:t>
      </w:r>
      <w:r>
        <w:rPr>
          <w:rFonts w:cs="Arial"/>
          <w:rtl/>
        </w:rPr>
        <w:t xml:space="preserve"> ١٩٩٨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اختبـــاراً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للكفـــاءة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وعنواها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عــــام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فتى</w:t>
      </w:r>
      <w:r>
        <w:rPr>
          <w:rFonts w:cs="Arial"/>
          <w:rtl/>
        </w:rPr>
        <w:t xml:space="preserve">) </w:t>
      </w:r>
      <w:proofErr w:type="spellStart"/>
      <w:r>
        <w:rPr>
          <w:rFonts w:cs="Arial" w:hint="cs"/>
          <w:rtl/>
        </w:rPr>
        <w:t>وعلاقاتما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باتجاهاقم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ماأسمـله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يقيسها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وهـــي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المقروء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المكتوب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مــــهارات</w:t>
      </w:r>
    </w:p>
    <w:p w14:paraId="4A37446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t xml:space="preserve"> .</w:t>
      </w:r>
    </w:p>
    <w:p w14:paraId="454755A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وعـــدم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إتقـــاهم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الانخفاض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لاتجاهــات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معزياً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بتدريــــس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t xml:space="preserve"> .</w:t>
      </w:r>
    </w:p>
    <w:p w14:paraId="5CAD5FF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 xml:space="preserve"> :</w:t>
      </w:r>
    </w:p>
    <w:p w14:paraId="0246D24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بواكيرها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محمــــــد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مجاور،</w:t>
      </w:r>
      <w:r>
        <w:rPr>
          <w:rFonts w:cs="Arial"/>
          <w:rtl/>
        </w:rPr>
        <w:t xml:space="preserve"> ١٩٧٤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استفتاء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مفتوح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والموجهين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والفنيين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مايرونه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ملائماً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يشــرفون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مدرسيها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كذلك،وكل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منفصلة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الدراســـية</w:t>
      </w:r>
      <w:r>
        <w:rPr>
          <w:rFonts w:cs="Arial"/>
          <w:rtl/>
        </w:rPr>
        <w:t xml:space="preserve"> ٢٢٧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t xml:space="preserve"> .</w:t>
      </w:r>
    </w:p>
    <w:p w14:paraId="71FDE84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رشــــوان</w:t>
      </w:r>
      <w:r>
        <w:rPr>
          <w:rFonts w:cs="Arial"/>
          <w:rtl/>
        </w:rPr>
        <w:t xml:space="preserve"> ١٩٨٣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يتقنها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أعــدت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استبياناً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لمهارت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والمناقشة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الشــــفوية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والاختبــارات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التحريرية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باختلاف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الدراسى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إعــــداد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t xml:space="preserve"> .</w:t>
      </w:r>
    </w:p>
    <w:p w14:paraId="34C5AB2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غاصت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إبراهيم،</w:t>
      </w:r>
      <w:r>
        <w:rPr>
          <w:rFonts w:cs="Arial"/>
          <w:rtl/>
        </w:rPr>
        <w:t xml:space="preserve"> ١٩٨٣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أعماق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خلافــــا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حللت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بالمرحلــــة</w:t>
      </w:r>
    </w:p>
    <w:p w14:paraId="1E43547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الثانوية؛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لتنتهى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توافرهــا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لايهم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المتضمنة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بلغت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وأربعين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t xml:space="preserve"> .</w:t>
      </w:r>
    </w:p>
    <w:p w14:paraId="180CA25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فؤاد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الحــلفظ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1999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بعداً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المنوطة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محافظة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الفيوم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أدائــا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استبانة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أربــــع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بطاقات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لتقييم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والنحــــو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والتعيي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وتصنيف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جيــــد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t xml:space="preserve"> .</w:t>
      </w:r>
    </w:p>
    <w:p w14:paraId="37BCAB2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تقفز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ذلــــك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لاعتقــاد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عولجت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ودعمت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أركانه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واستُقر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مردوده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الرابــع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والحامس</w:t>
      </w:r>
      <w:proofErr w:type="spellEnd"/>
      <w:r>
        <w:t xml:space="preserve"> .</w:t>
      </w:r>
    </w:p>
    <w:p w14:paraId="5BFF2FA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 xml:space="preserve"> :</w:t>
      </w:r>
    </w:p>
    <w:p w14:paraId="67D3880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أُرسيت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دعائم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r>
        <w:rPr>
          <w:rFonts w:cs="Arial" w:hint="cs"/>
          <w:rtl/>
        </w:rPr>
        <w:t>رشدي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طعيمــة،</w:t>
      </w:r>
      <w:r>
        <w:rPr>
          <w:rFonts w:cs="Arial"/>
          <w:rtl/>
        </w:rPr>
        <w:t xml:space="preserve"> 19</w:t>
      </w:r>
      <w:r>
        <w:t xml:space="preserve">V1 </w:t>
      </w:r>
      <w:r>
        <w:rPr>
          <w:rFonts w:cs="Arial" w:hint="cs"/>
          <w:rtl/>
        </w:rPr>
        <w:t>م</w:t>
      </w:r>
      <w: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التخصصية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الجامعـــــات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للتدوق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أدائنا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للتدوق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أنماط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السلوك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تكثف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للتدوق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نصوص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أدبية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بمثابة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معايير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للتدوق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مقياساً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للتدوق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t xml:space="preserve"> .</w:t>
      </w:r>
    </w:p>
    <w:p w14:paraId="39178D5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مايزيد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فـــــض</w:t>
      </w:r>
      <w:r>
        <w:t xml:space="preserve"> ( </w:t>
      </w:r>
      <w:r>
        <w:rPr>
          <w:rFonts w:cs="Arial" w:hint="cs"/>
          <w:rtl/>
        </w:rPr>
        <w:t>أحـــــد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حســــن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حنــورة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</w:t>
      </w:r>
      <w:r>
        <w:t xml:space="preserve">A1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فصمم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الأساســـية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انتهائهم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العامــــة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واستهدفت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رحمه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وأجزل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المئوية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القـــــدرات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لطالب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بالثبات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والموضوعية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لقيـــــاس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الصحة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الفهم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الجودة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فرعيــة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روعى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 xml:space="preserve"> .</w:t>
      </w:r>
    </w:p>
    <w:p w14:paraId="579690B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وستلاحظ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نصيباً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</w:t>
      </w:r>
      <w:r>
        <w:rPr>
          <w:rFonts w:cs="Arial" w:hint="cs"/>
          <w:rtl/>
        </w:rPr>
        <w:t>فـــاتن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مصطفى،</w:t>
      </w:r>
      <w:r>
        <w:rPr>
          <w:rFonts w:cs="Arial"/>
          <w:rtl/>
        </w:rPr>
        <w:t xml:space="preserve"> 19</w:t>
      </w:r>
      <w:r>
        <w:t xml:space="preserve">A9 ) </w:t>
      </w:r>
      <w:r>
        <w:rPr>
          <w:rFonts w:cs="Arial" w:hint="cs"/>
          <w:rtl/>
        </w:rPr>
        <w:t>لتقيس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وتلميذاتها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</w:p>
    <w:p w14:paraId="463B4A5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واتساقاً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موضوعيـاً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تـُ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عشوائياً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مقيســـة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وبتحليل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تلاميــذ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لايتقنون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فمــا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تحديــد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واستخلاص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t xml:space="preserve"> .</w:t>
      </w:r>
    </w:p>
    <w:p w14:paraId="6BA102B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سنية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الباسط،</w:t>
      </w:r>
      <w:r>
        <w:rPr>
          <w:rFonts w:cs="Arial"/>
          <w:rtl/>
        </w:rPr>
        <w:t xml:space="preserve"> ١٩٩٠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الـــتى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لاتختلف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فاتن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مصطفى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سوى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المهارت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المقيسة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فـهى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هدفــت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الأخيرة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الحلقــة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فــاتن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يصلوا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وهـــو</w:t>
      </w:r>
      <w:r>
        <w:rPr>
          <w:rFonts w:cs="Arial"/>
          <w:rtl/>
        </w:rPr>
        <w:t xml:space="preserve"> ٧٥\% </w:t>
      </w:r>
      <w:r>
        <w:rPr>
          <w:rFonts w:cs="Arial" w:hint="cs"/>
          <w:rtl/>
        </w:rPr>
        <w:t>لمــهارات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t xml:space="preserve"> .</w:t>
      </w:r>
    </w:p>
    <w:p w14:paraId="1AF1148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( ١٩٩٦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تمكن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سمير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الوهاب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مســتوى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بدمياط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بعــــض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حيــث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والطالبات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الفرقـــة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المنشود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هكذا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)</w:t>
      </w:r>
      <w:r>
        <w:t xml:space="preserve"> .</w:t>
      </w:r>
    </w:p>
    <w:p w14:paraId="2DAD127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ببعيدة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لمزيـــد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الربــط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</w:p>
    <w:p w14:paraId="63A9A15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والاستقصاء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لأوجه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تشايلها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الاسـتقلالية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ينبغى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تخصيص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t xml:space="preserve"> .</w:t>
      </w:r>
    </w:p>
    <w:p w14:paraId="7D9F5F1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t xml:space="preserve"> :</w:t>
      </w:r>
    </w:p>
    <w:p w14:paraId="6610096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ويلاحظ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والقيــــاس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السبعينات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التتميـــــة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تبــدأ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منتصــف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الثمانينات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تؤسس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وتحفزها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بظهور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التنمية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ونظراً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التنمية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الشىء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سيتتبعها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تاريخياً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.</w:t>
      </w:r>
    </w:p>
    <w:p w14:paraId="1045FE5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عادل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عجيز،</w:t>
      </w:r>
      <w:r>
        <w:rPr>
          <w:rFonts w:cs="Arial"/>
          <w:rtl/>
        </w:rPr>
        <w:t xml:space="preserve"> 1999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t xml:space="preserve"> (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طعيمة</w:t>
      </w:r>
      <w:r>
        <w:rPr>
          <w:rFonts w:cs="Arial"/>
          <w:rtl/>
        </w:rPr>
        <w:t xml:space="preserve"> 19</w:t>
      </w:r>
      <w:r>
        <w:t>V1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تجريبيـــــاً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لتتوصل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مســــتوى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التلاميــذ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التجربة</w:t>
      </w:r>
      <w:r>
        <w:t xml:space="preserve"> .</w:t>
      </w:r>
    </w:p>
    <w:p w14:paraId="683B8A2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تختلف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السيد</w:t>
      </w:r>
      <w:r>
        <w:rPr>
          <w:rFonts w:cs="Arial"/>
          <w:rtl/>
        </w:rPr>
        <w:t xml:space="preserve"> 1999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العـــام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عجيز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عتبة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صممــت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التعليــــم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الأساسى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إيجابية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لديها</w:t>
      </w:r>
      <w:r>
        <w:t xml:space="preserve"> .</w:t>
      </w:r>
    </w:p>
    <w:p w14:paraId="4F30C52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عبـــد</w:t>
      </w:r>
    </w:p>
    <w:p w14:paraId="1D07423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الرحمن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١٩٨٦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الثانويــة</w:t>
      </w:r>
    </w:p>
    <w:p w14:paraId="3A84909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بدولة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خــلال</w:t>
      </w:r>
    </w:p>
    <w:p w14:paraId="0AAC1C2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ولمدة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شهور،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</w:p>
    <w:p w14:paraId="07C073C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</w:p>
    <w:p w14:paraId="7D25BBC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تشمل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t xml:space="preserve"> ) .</w:t>
      </w:r>
    </w:p>
    <w:p w14:paraId="2BA1CD7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فقــــــد</w:t>
      </w:r>
    </w:p>
    <w:p w14:paraId="7954E23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عبداللطيف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القزاز،</w:t>
      </w:r>
      <w:r>
        <w:rPr>
          <w:rFonts w:cs="Arial"/>
          <w:rtl/>
        </w:rPr>
        <w:t xml:space="preserve"> ١٩٨٦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تنميــــة</w:t>
      </w:r>
    </w:p>
    <w:p w14:paraId="48764AF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الاســــتتماع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وآدابه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القزاز</w:t>
      </w:r>
      <w:r>
        <w:rPr>
          <w:rFonts w:cs="Arial"/>
          <w:rtl/>
        </w:rPr>
        <w:t xml:space="preserve"> )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الاســــتتماع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الغرض</w:t>
      </w:r>
      <w:r>
        <w:t xml:space="preserve"> .</w:t>
      </w:r>
    </w:p>
    <w:p w14:paraId="7D26C58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وعوداً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القــراءة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النــاقده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دراســــة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الفتاح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الحميد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محمد،</w:t>
      </w:r>
      <w:r>
        <w:rPr>
          <w:rFonts w:cs="Arial"/>
          <w:rtl/>
        </w:rPr>
        <w:t xml:space="preserve"> ١٩٨٦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عشــر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القراءة،وبين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القــراءة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لايؤثر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t xml:space="preserve"> .</w:t>
      </w:r>
    </w:p>
    <w:p w14:paraId="53760B5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مرزوق،</w:t>
      </w:r>
      <w:r>
        <w:rPr>
          <w:rFonts w:cs="Arial"/>
          <w:rtl/>
        </w:rPr>
        <w:t xml:space="preserve"> ١٩٨٧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متابعــــة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الاعدادية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البحرين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أســفرت</w:t>
      </w:r>
    </w:p>
    <w:p w14:paraId="729ED7E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الاعدادي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بمدرستين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المـــــــارس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الاعدادية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بالبحرين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t xml:space="preserve"> .</w:t>
      </w:r>
    </w:p>
    <w:p w14:paraId="52CDD96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بالتبعير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تحمس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جــــــــال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مصطفى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العيسوى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لبناء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لتنمـــة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الدراســلت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تأصيلاً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التلاميــذ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ماأنجزته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اجرائياً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التعبــــــير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ببطاقة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الملاحظة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صممــــــت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تعيينات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موزعة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t xml:space="preserve"> .</w:t>
      </w:r>
    </w:p>
    <w:p w14:paraId="3E1A945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درويش،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الأخــرى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ليكتمل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جانباه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الثانويــة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استفتاء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استفتاء،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وجّه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المهتمين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بتعليــــــــم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لتقويم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إعدادهــــا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الصــــف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الثانوى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وحقق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مايراد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الكتابى</w:t>
      </w:r>
      <w:proofErr w:type="spellEnd"/>
      <w:r>
        <w:t xml:space="preserve"> .</w:t>
      </w:r>
    </w:p>
    <w:p w14:paraId="1CB9CFD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بتتمية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ماعبرت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r>
        <w:rPr>
          <w:rFonts w:cs="Arial" w:hint="cs"/>
          <w:rtl/>
        </w:rPr>
        <w:t>أممد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ســـيد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إبراهيم،</w:t>
      </w:r>
      <w:r>
        <w:rPr>
          <w:rFonts w:cs="Arial"/>
          <w:rtl/>
        </w:rPr>
        <w:t xml:space="preserve"> 19</w:t>
      </w:r>
      <w:r>
        <w:t xml:space="preserve">A9 </w:t>
      </w:r>
      <w:r>
        <w:rPr>
          <w:rFonts w:cs="Arial" w:hint="cs"/>
          <w:rtl/>
        </w:rPr>
        <w:t>م</w:t>
      </w:r>
      <w: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التدريى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الناقده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بالطائف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ماهو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الناقدة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التدريى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تنميتها</w:t>
      </w:r>
      <w:r>
        <w:t xml:space="preserve"> .</w:t>
      </w:r>
    </w:p>
    <w:p w14:paraId="1F66EC6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السعودية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فاطمة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الرممن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المطاوعة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1999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بعــــض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تلميذات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الإعــــدادي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بدولــة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قطر،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واتجاهافمن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الفردى</w:t>
      </w:r>
      <w:proofErr w:type="spellEnd"/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اتبعته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أضافت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متغــيراً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الفردى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مصداقية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الصامة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المتوقــــع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أرادته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t xml:space="preserve"> .</w:t>
      </w:r>
    </w:p>
    <w:p w14:paraId="4A872273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ولانكاد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فنعود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صعيــــد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التقليدي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حمدان،</w:t>
      </w:r>
      <w:r>
        <w:rPr>
          <w:rFonts w:cs="Arial"/>
          <w:rtl/>
        </w:rPr>
        <w:t xml:space="preserve"> 1999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الأســاليب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المكتوبة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تنميتها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التجريى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الــــذي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اتبعتــه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البعدى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اختبارى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يشــير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البلاغية</w:t>
      </w:r>
      <w:r>
        <w:t xml:space="preserve"> .</w:t>
      </w:r>
    </w:p>
    <w:p w14:paraId="3D416E1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استهدفت</w:t>
      </w:r>
      <w:r>
        <w:rPr>
          <w:rFonts w:cs="Arial"/>
          <w:rtl/>
        </w:rPr>
        <w:t xml:space="preserve"> ( </w:t>
      </w:r>
      <w:proofErr w:type="spellStart"/>
      <w:r>
        <w:rPr>
          <w:rFonts w:cs="Arial" w:hint="cs"/>
          <w:rtl/>
        </w:rPr>
        <w:t>تنميسـة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مــهارت</w:t>
      </w:r>
      <w:proofErr w:type="spellEnd"/>
    </w:p>
    <w:p w14:paraId="122A54A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الآدي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حســــن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شـــحاته،</w:t>
      </w:r>
    </w:p>
    <w:p w14:paraId="7CFE901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الابتدائية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عـالـفـــــة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فــــج</w:t>
      </w:r>
    </w:p>
    <w:p w14:paraId="4CEB95A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الدراســة</w:t>
      </w:r>
    </w:p>
    <w:p w14:paraId="04D82D5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تلميذا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وتلميذة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القاهرة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درّبوا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لمـــــدة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ثلاثــــة</w:t>
      </w:r>
    </w:p>
    <w:p w14:paraId="744F182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أشهر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أسبوعياً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المختارة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</w:p>
    <w:p w14:paraId="195E4B9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ييسر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الأدبى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فــــا</w:t>
      </w:r>
      <w:proofErr w:type="spellEnd"/>
    </w:p>
    <w:p w14:paraId="518694F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t xml:space="preserve"> .</w:t>
      </w:r>
    </w:p>
    <w:p w14:paraId="330E32B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شحاته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بالتأكيد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طريقــــة</w:t>
      </w:r>
    </w:p>
    <w:p w14:paraId="42BC153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مصطفـــى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إممـــاعيل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موســـى</w:t>
      </w:r>
    </w:p>
    <w:p w14:paraId="448668B9" w14:textId="77777777" w:rsidR="00DA583D" w:rsidRDefault="00DA583D" w:rsidP="00DA583D">
      <w:pPr>
        <w:bidi/>
        <w:rPr>
          <w:rtl/>
        </w:rPr>
      </w:pPr>
      <w:r>
        <w:rPr>
          <w:rFonts w:cs="Arial"/>
          <w:rtl/>
        </w:rPr>
        <w:t>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الإرشادية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الكتابـــــة</w:t>
      </w:r>
    </w:p>
    <w:p w14:paraId="736C4C3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طـــــلاب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شـــعبة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التعليــم</w:t>
      </w:r>
    </w:p>
    <w:p w14:paraId="1CB486A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الأساسي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بالمنيا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</w:t>
      </w:r>
    </w:p>
    <w:p w14:paraId="549DFEF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الإملائي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وارتكزت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القبليــــة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والبعديــة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</w:p>
    <w:p w14:paraId="4C4A5AB0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الجموعتين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والضابطة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مُرتى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</w:p>
    <w:p w14:paraId="5B85E46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الارشادية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وبدا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مســــتوى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</w:p>
    <w:p w14:paraId="3A994FA4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الكتابى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والتحصيل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الإملائى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مثيلــــه</w:t>
      </w:r>
    </w:p>
    <w:p w14:paraId="26910DD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الضابطة</w:t>
      </w:r>
      <w:r>
        <w:t xml:space="preserve"> .</w:t>
      </w:r>
    </w:p>
    <w:p w14:paraId="25CC9A9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وأخذت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</w:p>
    <w:p w14:paraId="35546B0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بجالين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دراسية</w:t>
      </w:r>
    </w:p>
    <w:p w14:paraId="0299C36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مَثلة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لمناهج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عوض،</w:t>
      </w:r>
      <w:r>
        <w:rPr>
          <w:rFonts w:cs="Arial"/>
          <w:rtl/>
        </w:rPr>
        <w:t xml:space="preserve"> 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</w:t>
      </w:r>
    </w:p>
    <w:p w14:paraId="5FEA2F8A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أتموذجاً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بلاغيـــــاً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واتبعست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المنــهج</w:t>
      </w:r>
    </w:p>
    <w:p w14:paraId="362EBB4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والتـــذوق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بالتفصيل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آنفاً</w:t>
      </w:r>
      <w:r>
        <w:rPr>
          <w:rFonts w:cs="Arial"/>
          <w:rtl/>
        </w:rPr>
        <w:t xml:space="preserve"> )</w:t>
      </w:r>
      <w:r>
        <w:t xml:space="preserve"> .</w:t>
      </w:r>
    </w:p>
    <w:p w14:paraId="39D3136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حضوره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أممد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ســـيد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إبراهيم،</w:t>
      </w:r>
      <w:r>
        <w:rPr>
          <w:rFonts w:cs="Arial"/>
          <w:rtl/>
        </w:rPr>
        <w:t xml:space="preserve"> ٢٩٩٤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التــــذوق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لآيات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بكليــة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التربيــة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بأسيوط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ونلاحظ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لمصطلح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خروجـــاً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السبعينات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الـــذى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تطبيقــــه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الجامعية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لآيات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أُعــــد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البرنــامج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بُنى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نجاح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الحدددة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للتــــذوق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البلاغي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لآيات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الكريم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t xml:space="preserve"> .</w:t>
      </w:r>
    </w:p>
    <w:p w14:paraId="719BCE8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أممد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أممد،</w:t>
      </w:r>
      <w:r>
        <w:rPr>
          <w:rFonts w:cs="Arial"/>
          <w:rtl/>
        </w:rPr>
        <w:t xml:space="preserve"> ١٩٩٧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خاتمــة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توسطته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عُرض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الأزهرية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مهارت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للشعر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وصممت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بعــــض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الأزهرية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فعاليـة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للتذوق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وهــو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لفظي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حــدة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t xml:space="preserve"> .</w:t>
      </w:r>
    </w:p>
    <w:p w14:paraId="014FCE4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وهكذا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المسهارات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تشاجت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إجراءالها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ومضامينها</w:t>
      </w:r>
      <w:r>
        <w:t xml:space="preserve"> .</w:t>
      </w:r>
    </w:p>
    <w:p w14:paraId="6DA9C96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المحور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t xml:space="preserve"> :</w:t>
      </w:r>
    </w:p>
    <w:p w14:paraId="25A0F43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المدخــــــل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التكاملى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تفصيــــل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وحسبنا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t xml:space="preserve"> .</w:t>
      </w:r>
    </w:p>
    <w:p w14:paraId="2AC618B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صــــورة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منــهج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t xml:space="preserve"> .</w:t>
      </w:r>
    </w:p>
    <w:p w14:paraId="0CAF989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التحــدث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جمال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العيسوي،</w:t>
      </w:r>
      <w:r>
        <w:rPr>
          <w:rFonts w:cs="Arial"/>
          <w:rtl/>
        </w:rPr>
        <w:t xml:space="preserve"> ١٩٩١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التلاقى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وتأثراً</w:t>
      </w:r>
      <w:r>
        <w:t xml:space="preserve"> .</w:t>
      </w:r>
    </w:p>
    <w:p w14:paraId="477DF72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وسار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أحمد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حجاج،</w:t>
      </w:r>
      <w:r>
        <w:rPr>
          <w:rFonts w:cs="Arial"/>
          <w:rtl/>
        </w:rPr>
        <w:t xml:space="preserve"> ١٩٩٣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مستفيداً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وسلكت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مسلكاً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والقــــراءة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الجهرية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وعبرت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وحــدة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أهدافها</w:t>
      </w:r>
      <w:r>
        <w:t xml:space="preserve"> .</w:t>
      </w:r>
    </w:p>
    <w:p w14:paraId="4680722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ويتساءل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الكثيرون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</w:p>
    <w:p w14:paraId="48A754B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علي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سلام،</w:t>
      </w:r>
      <w:r>
        <w:rPr>
          <w:rFonts w:cs="Arial"/>
          <w:rtl/>
        </w:rPr>
        <w:t xml:space="preserve"> ١٩٩٣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فاصلــــة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ماتييــــه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مقروناً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</w:p>
    <w:p w14:paraId="5669226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المصطلح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مرادفاً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لكلمتى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ويســيرز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مقاييس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صممها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مقاييس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لمــــهارات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t xml:space="preserve"> .</w:t>
      </w:r>
    </w:p>
    <w:p w14:paraId="1A59BF4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جــ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  <w:r>
        <w:t xml:space="preserve"> :</w:t>
      </w:r>
    </w:p>
    <w:p w14:paraId="000BFC4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الحاور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عولجت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ضوئها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وحسبه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لاتقل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تتوعـــاً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غــــــير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لصعوبته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لضيق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t xml:space="preserve"> .</w:t>
      </w:r>
    </w:p>
    <w:p w14:paraId="66DA28C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proofErr w:type="spellStart"/>
      <w:r>
        <w:rPr>
          <w:rFonts w:cs="Arial" w:hint="cs"/>
          <w:rtl/>
        </w:rPr>
        <w:t>دفــــاوايت</w:t>
      </w:r>
      <w:proofErr w:type="spellEnd"/>
      <w:r>
        <w:t xml:space="preserve"> </w:t>
      </w:r>
      <w:proofErr w:type="spellStart"/>
      <w:r>
        <w:t>Davawhite</w:t>
      </w:r>
      <w:proofErr w:type="spellEnd"/>
      <w:r>
        <w:t>, 19</w:t>
      </w:r>
      <w:r>
        <w:rPr>
          <w:rFonts w:ascii="Times New Roman" w:hAnsi="Times New Roman" w:cs="Times New Roman"/>
        </w:rPr>
        <w:t>٧</w:t>
      </w:r>
      <w:r>
        <w:t>9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منظــــور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القــــدرات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استهدفت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القــــــدرات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المتوسطة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وفحصت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القرآنى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والثامن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وكـــــانت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القرآنية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الصامتة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والمفـــــردات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اللفظي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والنضج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النحوى</w:t>
      </w:r>
      <w:proofErr w:type="spellEnd"/>
      <w:r>
        <w:t xml:space="preserve"> .</w:t>
      </w:r>
    </w:p>
    <w:p w14:paraId="5A5C27B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مقاييس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المفردات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ومفردات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والفهم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اللفظى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ومقــــــاييس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القرآنى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والمفردات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القرآنى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القادرين</w:t>
      </w:r>
      <w:r>
        <w:t xml:space="preserve"> .</w:t>
      </w:r>
    </w:p>
    <w:p w14:paraId="1C6CD739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بلدوين</w:t>
      </w:r>
      <w:r>
        <w:t xml:space="preserve"> </w:t>
      </w:r>
      <w:proofErr w:type="spellStart"/>
      <w:r>
        <w:t>Baldwan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</w:t>
      </w:r>
      <w:r>
        <w:t xml:space="preserve">A (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الســتى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إكساب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عالجت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معوقات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الكنــــانى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قدمتها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وأظــــهرت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الطــــالاب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الكناني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غــــيرهم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وخاصــــة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مستوياهـم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الكتابية</w:t>
      </w:r>
      <w:r>
        <w:t xml:space="preserve"> .</w:t>
      </w:r>
    </w:p>
    <w:p w14:paraId="1689789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proofErr w:type="spellStart"/>
      <w:r>
        <w:rPr>
          <w:rFonts w:cs="Arial" w:hint="cs"/>
          <w:rtl/>
        </w:rPr>
        <w:t>جاركى</w:t>
      </w:r>
      <w:proofErr w:type="spellEnd"/>
      <w:r>
        <w:t xml:space="preserve"> Garica, 19A (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متواصلة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الحبرة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منطلقها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يتعرضون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للتدريــــب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الإبداعية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غيرهم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منتقاة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المبدعين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ونميت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الجموعة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أبرز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t xml:space="preserve"> .</w:t>
      </w:r>
    </w:p>
    <w:p w14:paraId="32E39B8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أعدهــا</w:t>
      </w:r>
      <w:r>
        <w:rPr>
          <w:rFonts w:cs="Arial"/>
          <w:rtl/>
        </w:rPr>
        <w:t xml:space="preserve"> ( </w:t>
      </w:r>
      <w:proofErr w:type="spellStart"/>
      <w:r>
        <w:rPr>
          <w:rFonts w:cs="Arial" w:hint="cs"/>
          <w:rtl/>
        </w:rPr>
        <w:t>تيموث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ونج</w:t>
      </w:r>
      <w:r>
        <w:t xml:space="preserve"> Wong, Timothy 1990 (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. </w:t>
      </w:r>
      <w:r>
        <w:rPr>
          <w:rFonts w:cs="Arial" w:hint="cs"/>
          <w:rtl/>
        </w:rPr>
        <w:t>وتنـــاول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خلافهــا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إكساب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وتدريبهم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مساعدهم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الإرسال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تلقيها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الاســتقبال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وتضمين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مايساعد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t xml:space="preserve"> .</w:t>
      </w:r>
    </w:p>
    <w:p w14:paraId="60D395F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أقصى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فرجينا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دراســــــة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جان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ـ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بيلى</w:t>
      </w:r>
      <w:proofErr w:type="spellEnd"/>
      <w:r>
        <w:t xml:space="preserve"> Bailey , Janem, and Others (1994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تناقش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الموهوبين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ودراســــــة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والكلمات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القــراءة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والأدب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معرفى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المسهارات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بعامة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يستوجبان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فنــــون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صــــورة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خلاها</w:t>
      </w:r>
      <w:r>
        <w:t xml:space="preserve"> .</w:t>
      </w:r>
    </w:p>
    <w:p w14:paraId="302CF67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تعقيب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المهارى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للقارىء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تتبعه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المدخـــــل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إجاز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rPr>
          <w:rFonts w:cs="Arial"/>
          <w:rtl/>
        </w:rPr>
        <w:t xml:space="preserve"> : 1 - </w:t>
      </w:r>
      <w:r>
        <w:rPr>
          <w:rFonts w:cs="Arial" w:hint="cs"/>
          <w:rtl/>
        </w:rPr>
        <w:t>حظى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النظرية؛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نشطت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الثمانينات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عضدت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</w:p>
    <w:p w14:paraId="47F886A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الخط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t xml:space="preserve"> .</w:t>
      </w:r>
    </w:p>
    <w:p w14:paraId="24538B51" w14:textId="77777777" w:rsidR="00DA583D" w:rsidRDefault="00DA583D" w:rsidP="00DA583D">
      <w:pPr>
        <w:bidi/>
        <w:rPr>
          <w:rtl/>
        </w:rPr>
      </w:pPr>
      <w:r>
        <w:t xml:space="preserve">Y -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يقتصر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( </w:t>
      </w:r>
      <w:proofErr w:type="spellStart"/>
      <w:r>
        <w:rPr>
          <w:rFonts w:cs="Arial" w:hint="cs"/>
          <w:rtl/>
        </w:rPr>
        <w:t>المسهارات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اللازمة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كذلـــــك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t xml:space="preserve"> .</w:t>
      </w:r>
    </w:p>
    <w:p w14:paraId="34146E8E" w14:textId="77777777" w:rsidR="00DA583D" w:rsidRDefault="00DA583D" w:rsidP="00DA583D">
      <w:pPr>
        <w:bidi/>
        <w:rPr>
          <w:rtl/>
        </w:rPr>
      </w:pPr>
      <w:r>
        <w:t xml:space="preserve">P - </w:t>
      </w:r>
      <w:r>
        <w:rPr>
          <w:rFonts w:cs="Arial" w:hint="cs"/>
          <w:rtl/>
        </w:rPr>
        <w:t>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السادس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بتنمية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المسهارات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دلالته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كشفت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نصت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الأثر</w:t>
      </w:r>
      <w:r>
        <w:t xml:space="preserve"> .</w:t>
      </w:r>
    </w:p>
    <w:p w14:paraId="0EE2060B" w14:textId="77777777" w:rsidR="00DA583D" w:rsidRDefault="00DA583D" w:rsidP="00DA583D">
      <w:pPr>
        <w:bidi/>
        <w:rPr>
          <w:rtl/>
        </w:rPr>
      </w:pPr>
      <w:r>
        <w:t>$$</w:t>
      </w:r>
    </w:p>
    <w:p w14:paraId="100EA047" w14:textId="77777777" w:rsidR="00DA583D" w:rsidRDefault="00DA583D" w:rsidP="00DA583D">
      <w:pPr>
        <w:bidi/>
      </w:pPr>
      <w:r>
        <w:t>\begin{aligned}</w:t>
      </w:r>
    </w:p>
    <w:p w14:paraId="1C2773D3" w14:textId="77777777" w:rsidR="00DA583D" w:rsidRDefault="00DA583D" w:rsidP="00DA583D">
      <w:pPr>
        <w:bidi/>
      </w:pPr>
      <w:r>
        <w:t>&amp; \text { } \</w:t>
      </w:r>
    </w:p>
    <w:p w14:paraId="309329B0" w14:textId="77777777" w:rsidR="00DA583D" w:rsidRDefault="00DA583D" w:rsidP="00DA583D">
      <w:pPr>
        <w:bidi/>
      </w:pPr>
      <w:r>
        <w:t>&amp; \text { } \</w:t>
      </w:r>
    </w:p>
    <w:p w14:paraId="18B31C15" w14:textId="77777777" w:rsidR="00DA583D" w:rsidRDefault="00DA583D" w:rsidP="00DA583D">
      <w:pPr>
        <w:bidi/>
      </w:pPr>
      <w:r>
        <w:t>&amp; \text { } \</w:t>
      </w:r>
    </w:p>
    <w:p w14:paraId="2A490E9F" w14:textId="77777777" w:rsidR="00DA583D" w:rsidRDefault="00DA583D" w:rsidP="00DA583D">
      <w:pPr>
        <w:bidi/>
      </w:pPr>
      <w:r>
        <w:t>&amp; \text { } \</w:t>
      </w:r>
    </w:p>
    <w:p w14:paraId="4FC2BE0E" w14:textId="77777777" w:rsidR="00DA583D" w:rsidRDefault="00DA583D" w:rsidP="00DA583D">
      <w:pPr>
        <w:bidi/>
      </w:pPr>
      <w:r>
        <w:t>&amp; \text { } \</w:t>
      </w:r>
    </w:p>
    <w:p w14:paraId="7D02062F" w14:textId="77777777" w:rsidR="00DA583D" w:rsidRDefault="00DA583D" w:rsidP="00DA583D">
      <w:pPr>
        <w:bidi/>
      </w:pPr>
      <w:r>
        <w:t>&amp; \text { }</w:t>
      </w:r>
    </w:p>
    <w:p w14:paraId="51B436E1" w14:textId="77777777" w:rsidR="00DA583D" w:rsidRDefault="00DA583D" w:rsidP="00DA583D">
      <w:pPr>
        <w:bidi/>
      </w:pPr>
      <w:r>
        <w:t>\end{aligned}</w:t>
      </w:r>
    </w:p>
    <w:p w14:paraId="09AA2EAF" w14:textId="77777777" w:rsidR="00DA583D" w:rsidRDefault="00DA583D" w:rsidP="00DA583D">
      <w:pPr>
        <w:bidi/>
        <w:rPr>
          <w:rtl/>
        </w:rPr>
      </w:pPr>
      <w:r>
        <w:t>$$</w:t>
      </w:r>
    </w:p>
    <w:p w14:paraId="60CD93FD" w14:textId="77777777" w:rsidR="00DA583D" w:rsidRDefault="00DA583D" w:rsidP="00DA583D">
      <w:pPr>
        <w:bidi/>
        <w:rPr>
          <w:rtl/>
        </w:rPr>
      </w:pPr>
      <w:r>
        <w:t>$$</w:t>
      </w:r>
    </w:p>
    <w:p w14:paraId="49B33564" w14:textId="77777777" w:rsidR="00DA583D" w:rsidRDefault="00DA583D" w:rsidP="00DA583D">
      <w:pPr>
        <w:bidi/>
      </w:pPr>
      <w:r>
        <w:t>\begin{aligned}</w:t>
      </w:r>
    </w:p>
    <w:p w14:paraId="7B14070E" w14:textId="77777777" w:rsidR="00DA583D" w:rsidRDefault="00DA583D" w:rsidP="00DA583D">
      <w:pPr>
        <w:bidi/>
      </w:pPr>
      <w:r>
        <w:lastRenderedPageBreak/>
        <w:t>&amp; \text { } \</w:t>
      </w:r>
    </w:p>
    <w:p w14:paraId="4A5F9A19" w14:textId="77777777" w:rsidR="00DA583D" w:rsidRDefault="00DA583D" w:rsidP="00DA583D">
      <w:pPr>
        <w:bidi/>
      </w:pPr>
      <w:r>
        <w:t>&amp; \text { } \</w:t>
      </w:r>
    </w:p>
    <w:p w14:paraId="50A78E38" w14:textId="77777777" w:rsidR="00DA583D" w:rsidRDefault="00DA583D" w:rsidP="00DA583D">
      <w:pPr>
        <w:bidi/>
      </w:pPr>
      <w:r>
        <w:t>&amp; \text { } \</w:t>
      </w:r>
    </w:p>
    <w:p w14:paraId="4707CBB7" w14:textId="77777777" w:rsidR="00DA583D" w:rsidRDefault="00DA583D" w:rsidP="00DA583D">
      <w:pPr>
        <w:bidi/>
      </w:pPr>
      <w:r>
        <w:t>&amp; \text { }</w:t>
      </w:r>
    </w:p>
    <w:p w14:paraId="111F0F5D" w14:textId="77777777" w:rsidR="00DA583D" w:rsidRDefault="00DA583D" w:rsidP="00DA583D">
      <w:pPr>
        <w:bidi/>
      </w:pPr>
      <w:r>
        <w:t>\end{aligned}</w:t>
      </w:r>
    </w:p>
    <w:p w14:paraId="6F9D1B21" w14:textId="77777777" w:rsidR="00DA583D" w:rsidRDefault="00DA583D" w:rsidP="00DA583D">
      <w:pPr>
        <w:bidi/>
        <w:rPr>
          <w:rtl/>
        </w:rPr>
      </w:pPr>
      <w:r>
        <w:t>$$</w:t>
      </w:r>
    </w:p>
    <w:p w14:paraId="7926B19A" w14:textId="77777777" w:rsidR="00DA583D" w:rsidRDefault="00DA583D" w:rsidP="00DA583D">
      <w:pPr>
        <w:bidi/>
        <w:rPr>
          <w:rtl/>
        </w:rPr>
      </w:pPr>
      <w:r>
        <w:t>$$</w:t>
      </w:r>
    </w:p>
    <w:p w14:paraId="5C786172" w14:textId="77777777" w:rsidR="00DA583D" w:rsidRDefault="00DA583D" w:rsidP="00DA583D">
      <w:pPr>
        <w:bidi/>
      </w:pPr>
      <w:r>
        <w:t>\begin{aligned}</w:t>
      </w:r>
    </w:p>
    <w:p w14:paraId="113F400A" w14:textId="77777777" w:rsidR="00DA583D" w:rsidRDefault="00DA583D" w:rsidP="00DA583D">
      <w:pPr>
        <w:bidi/>
      </w:pPr>
      <w:r>
        <w:t>&amp; \text { } \</w:t>
      </w:r>
    </w:p>
    <w:p w14:paraId="42886925" w14:textId="77777777" w:rsidR="00DA583D" w:rsidRDefault="00DA583D" w:rsidP="00DA583D">
      <w:pPr>
        <w:bidi/>
      </w:pPr>
      <w:r>
        <w:t>&amp; \text { } \</w:t>
      </w:r>
    </w:p>
    <w:p w14:paraId="06367C0C" w14:textId="77777777" w:rsidR="00DA583D" w:rsidRDefault="00DA583D" w:rsidP="00DA583D">
      <w:pPr>
        <w:bidi/>
      </w:pPr>
      <w:r>
        <w:t>&amp; \text { }</w:t>
      </w:r>
    </w:p>
    <w:p w14:paraId="73419666" w14:textId="77777777" w:rsidR="00DA583D" w:rsidRDefault="00DA583D" w:rsidP="00DA583D">
      <w:pPr>
        <w:bidi/>
      </w:pPr>
      <w:r>
        <w:t>\end{aligned}</w:t>
      </w:r>
    </w:p>
    <w:p w14:paraId="3633B02E" w14:textId="77777777" w:rsidR="00DA583D" w:rsidRDefault="00DA583D" w:rsidP="00DA583D">
      <w:pPr>
        <w:bidi/>
        <w:rPr>
          <w:rtl/>
        </w:rPr>
      </w:pPr>
      <w:r>
        <w:t>$$</w:t>
      </w:r>
    </w:p>
    <w:p w14:paraId="77FAA88D" w14:textId="77777777" w:rsidR="00DA583D" w:rsidRDefault="00DA583D" w:rsidP="00DA583D">
      <w:pPr>
        <w:bidi/>
        <w:rPr>
          <w:rtl/>
        </w:rPr>
      </w:pPr>
      <w:r>
        <w:t>$$</w:t>
      </w:r>
    </w:p>
    <w:p w14:paraId="6621333D" w14:textId="77777777" w:rsidR="00DA583D" w:rsidRDefault="00DA583D" w:rsidP="00DA583D">
      <w:pPr>
        <w:bidi/>
      </w:pPr>
      <w:r>
        <w:t>\begin{aligned}</w:t>
      </w:r>
    </w:p>
    <w:p w14:paraId="22B79B7B" w14:textId="77777777" w:rsidR="00DA583D" w:rsidRDefault="00DA583D" w:rsidP="00DA583D">
      <w:pPr>
        <w:bidi/>
      </w:pPr>
      <w:r>
        <w:t>&amp; \text { } \</w:t>
      </w:r>
    </w:p>
    <w:p w14:paraId="78D47BDF" w14:textId="77777777" w:rsidR="00DA583D" w:rsidRDefault="00DA583D" w:rsidP="00DA583D">
      <w:pPr>
        <w:bidi/>
      </w:pPr>
      <w:r>
        <w:t>&amp; \text { }</w:t>
      </w:r>
    </w:p>
    <w:p w14:paraId="0AA11114" w14:textId="77777777" w:rsidR="00DA583D" w:rsidRDefault="00DA583D" w:rsidP="00DA583D">
      <w:pPr>
        <w:bidi/>
      </w:pPr>
      <w:r>
        <w:t>\end{aligned}</w:t>
      </w:r>
    </w:p>
    <w:p w14:paraId="6018D181" w14:textId="77777777" w:rsidR="00DA583D" w:rsidRDefault="00DA583D" w:rsidP="00DA583D">
      <w:pPr>
        <w:bidi/>
        <w:rPr>
          <w:rtl/>
        </w:rPr>
      </w:pPr>
      <w:r>
        <w:t>$$</w:t>
      </w:r>
    </w:p>
    <w:p w14:paraId="332A2645" w14:textId="77777777" w:rsidR="00DA583D" w:rsidRDefault="00DA583D" w:rsidP="00DA583D">
      <w:pPr>
        <w:bidi/>
        <w:rPr>
          <w:rtl/>
        </w:rPr>
      </w:pPr>
      <w:r>
        <w:t>$$</w:t>
      </w:r>
    </w:p>
    <w:p w14:paraId="730AE7D3" w14:textId="77777777" w:rsidR="00DA583D" w:rsidRDefault="00DA583D" w:rsidP="00DA583D">
      <w:pPr>
        <w:bidi/>
      </w:pPr>
      <w:r>
        <w:t>\begin{aligned}</w:t>
      </w:r>
    </w:p>
    <w:p w14:paraId="046C83CA" w14:textId="77777777" w:rsidR="00DA583D" w:rsidRDefault="00DA583D" w:rsidP="00DA583D">
      <w:pPr>
        <w:bidi/>
      </w:pPr>
      <w:r>
        <w:t>&amp; \text { } \</w:t>
      </w:r>
    </w:p>
    <w:p w14:paraId="520892DB" w14:textId="77777777" w:rsidR="00DA583D" w:rsidRDefault="00DA583D" w:rsidP="00DA583D">
      <w:pPr>
        <w:bidi/>
      </w:pPr>
      <w:r>
        <w:t>&amp; \text { }</w:t>
      </w:r>
    </w:p>
    <w:p w14:paraId="2DF6B76C" w14:textId="77777777" w:rsidR="00DA583D" w:rsidRDefault="00DA583D" w:rsidP="00DA583D">
      <w:pPr>
        <w:bidi/>
      </w:pPr>
      <w:r>
        <w:t>\end{aligned}</w:t>
      </w:r>
    </w:p>
    <w:p w14:paraId="6CE7783B" w14:textId="77777777" w:rsidR="00DA583D" w:rsidRDefault="00DA583D" w:rsidP="00DA583D">
      <w:pPr>
        <w:bidi/>
        <w:rPr>
          <w:rtl/>
        </w:rPr>
      </w:pPr>
      <w:r>
        <w:t>$$</w:t>
      </w:r>
    </w:p>
    <w:p w14:paraId="06FC7303" w14:textId="77777777" w:rsidR="00DA583D" w:rsidRDefault="00DA583D" w:rsidP="00DA583D">
      <w:pPr>
        <w:bidi/>
        <w:rPr>
          <w:rtl/>
        </w:rPr>
      </w:pPr>
      <w:r>
        <w:t>$$</w:t>
      </w:r>
    </w:p>
    <w:p w14:paraId="1DD4EC12" w14:textId="77777777" w:rsidR="00DA583D" w:rsidRDefault="00DA583D" w:rsidP="00DA583D">
      <w:pPr>
        <w:bidi/>
      </w:pPr>
      <w:r>
        <w:lastRenderedPageBreak/>
        <w:t>\begin{aligned}</w:t>
      </w:r>
    </w:p>
    <w:p w14:paraId="0C7127F0" w14:textId="77777777" w:rsidR="00DA583D" w:rsidRDefault="00DA583D" w:rsidP="00DA583D">
      <w:pPr>
        <w:bidi/>
      </w:pPr>
      <w:r>
        <w:t>&amp; \text { }</w:t>
      </w:r>
    </w:p>
    <w:p w14:paraId="6C15DAE8" w14:textId="77777777" w:rsidR="00DA583D" w:rsidRDefault="00DA583D" w:rsidP="00DA583D">
      <w:pPr>
        <w:bidi/>
      </w:pPr>
      <w:r>
        <w:t>\end{aligned}</w:t>
      </w:r>
    </w:p>
    <w:p w14:paraId="1D7BE361" w14:textId="77777777" w:rsidR="00DA583D" w:rsidRDefault="00DA583D" w:rsidP="00DA583D">
      <w:pPr>
        <w:bidi/>
        <w:rPr>
          <w:rtl/>
        </w:rPr>
      </w:pPr>
      <w:r>
        <w:t>$$</w:t>
      </w:r>
    </w:p>
    <w:p w14:paraId="34CEC5B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ثالثا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الانصـالى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التواصلى</w:t>
      </w:r>
      <w:proofErr w:type="spellEnd"/>
      <w:r>
        <w:rPr>
          <w:rFonts w:cs="Arial"/>
          <w:rtl/>
        </w:rPr>
        <w:t xml:space="preserve"> )</w:t>
      </w:r>
    </w:p>
    <w:p w14:paraId="7B83261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تمهيد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نظرى</w:t>
      </w:r>
      <w:proofErr w:type="spellEnd"/>
      <w:r>
        <w:t xml:space="preserve"> :</w:t>
      </w:r>
    </w:p>
    <w:p w14:paraId="715A085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</w:p>
    <w:p w14:paraId="25FDE6E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بالجتمع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بالجتمع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المـــرء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فعن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الاستماع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يتصــــــل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ليقضى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حاجاته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ويعرف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مالديهم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الصغيرة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ويتصل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بالجتمع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مطالبه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ويطلع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ويكتسب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أوسع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أكــــــثر</w:t>
      </w:r>
      <w:r>
        <w:rPr>
          <w:rFonts w:cs="Arial"/>
          <w:rtl/>
        </w:rPr>
        <w:t xml:space="preserve"> " (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رشدى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١٩٧٩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١٢ )</w:t>
      </w:r>
      <w:r>
        <w:t xml:space="preserve"> .</w:t>
      </w:r>
    </w:p>
    <w:p w14:paraId="1890709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أصــــوات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أغراضهم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يؤكــــد</w:t>
      </w:r>
      <w:r>
        <w:t xml:space="preserve"> ( </w:t>
      </w:r>
      <w:proofErr w:type="spellStart"/>
      <w:r>
        <w:rPr>
          <w:rFonts w:cs="Arial" w:hint="cs"/>
          <w:rtl/>
        </w:rPr>
        <w:t>ســــابير</w:t>
      </w:r>
      <w:proofErr w:type="spellEnd"/>
      <w:r>
        <w:t xml:space="preserve"> Sapir 1991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والمشاعر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والرغبـــــات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يختاره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t xml:space="preserve"> (</w:t>
      </w:r>
      <w:r>
        <w:rPr>
          <w:rFonts w:cs="Arial" w:hint="cs"/>
          <w:rtl/>
        </w:rPr>
        <w:t>تراجم</w:t>
      </w:r>
      <w:r>
        <w:rPr>
          <w:rFonts w:cs="Arial"/>
          <w:rtl/>
        </w:rPr>
        <w:t xml:space="preserve"> 1949</w:t>
      </w:r>
      <w:r>
        <w:t xml:space="preserve"> Trager )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المتعارف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بواسطتها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ضـــــــوء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الأشكال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الثقافية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عندهم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ولدى</w:t>
      </w:r>
      <w:r>
        <w:t xml:space="preserve"> ( </w:t>
      </w:r>
      <w:r>
        <w:rPr>
          <w:rFonts w:cs="Arial" w:hint="cs"/>
          <w:rtl/>
        </w:rPr>
        <w:t>هول</w:t>
      </w:r>
      <w:r>
        <w:t xml:space="preserve"> Hall 1974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نراها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مؤســــــة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ولـــــدى</w:t>
      </w:r>
      <w:r>
        <w:t xml:space="preserve"> ( </w:t>
      </w:r>
      <w:proofErr w:type="spellStart"/>
      <w:r>
        <w:rPr>
          <w:rFonts w:cs="Arial" w:hint="cs"/>
          <w:rtl/>
        </w:rPr>
        <w:t>فينوكـــيرو</w:t>
      </w:r>
      <w:proofErr w:type="spellEnd"/>
      <w:r>
        <w:rPr>
          <w:rFonts w:cs="Arial"/>
          <w:rtl/>
        </w:rPr>
        <w:t xml:space="preserve"> 19٧٤</w:t>
      </w:r>
      <w:r>
        <w:t xml:space="preserve"> Finocchiaro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نجد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وظيفتين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فقــط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متحدثي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ثقافتهم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المتحدثين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وبـــين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يتعلمون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>" (</w:t>
      </w:r>
      <w:r>
        <w:rPr>
          <w:rFonts w:cs="Arial" w:hint="cs"/>
          <w:rtl/>
        </w:rPr>
        <w:t>هويدا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الحسبنى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١٩٩١</w:t>
      </w:r>
      <w:r>
        <w:rPr>
          <w:rFonts w:cs="Arial" w:hint="cs"/>
          <w:rtl/>
        </w:rPr>
        <w:t>م،</w:t>
      </w:r>
      <w:r>
        <w:rPr>
          <w:rFonts w:cs="Arial"/>
          <w:rtl/>
        </w:rPr>
        <w:t xml:space="preserve"> ٥٠ - ٥٢ )</w:t>
      </w:r>
      <w:r>
        <w:t>.</w:t>
      </w:r>
    </w:p>
    <w:p w14:paraId="783CBCB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المعجمي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يركز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تبليغ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رســـالة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المنطـــوق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المكتــوب</w:t>
      </w:r>
      <w:r>
        <w:rPr>
          <w:rFonts w:cs="Arial"/>
          <w:rtl/>
        </w:rPr>
        <w:t xml:space="preserve"> "(</w:t>
      </w:r>
      <w:r>
        <w:rPr>
          <w:rFonts w:cs="Arial" w:hint="cs"/>
          <w:rtl/>
        </w:rPr>
        <w:t>منير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بعلبكي،</w:t>
      </w:r>
      <w:r>
        <w:rPr>
          <w:rFonts w:cs="Arial"/>
          <w:rtl/>
        </w:rPr>
        <w:t xml:space="preserve"> ١٩٧٥</w:t>
      </w:r>
      <w:r>
        <w:rPr>
          <w:rFonts w:cs="Arial" w:hint="cs"/>
          <w:rtl/>
        </w:rPr>
        <w:t>م،</w:t>
      </w:r>
      <w:r>
        <w:rPr>
          <w:rFonts w:cs="Arial"/>
          <w:rtl/>
        </w:rPr>
        <w:t xml:space="preserve"> ٢٢٤)</w:t>
      </w:r>
    </w:p>
    <w:p w14:paraId="4D21244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وواضح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لاتتم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الوسيلة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الاتصـــال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وسيلة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" ( </w:t>
      </w:r>
      <w:r>
        <w:rPr>
          <w:rFonts w:cs="Arial" w:hint="cs"/>
          <w:rtl/>
        </w:rPr>
        <w:t>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٢١ )</w:t>
      </w:r>
      <w:r>
        <w:t xml:space="preserve"> .</w:t>
      </w:r>
    </w:p>
    <w:p w14:paraId="0B79A99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مواقـــف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كثــيرة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أجملتها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ومنها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الوظيفة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والوظيفـــــة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والوظيفة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الاستكشافية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والوظيفـــــة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التخيليـــة</w:t>
      </w:r>
      <w:r>
        <w:rPr>
          <w:rFonts w:cs="Arial"/>
          <w:rtl/>
        </w:rPr>
        <w:t xml:space="preserve"> " (</w:t>
      </w:r>
      <w:r>
        <w:rPr>
          <w:rFonts w:cs="Arial" w:hint="cs"/>
          <w:rtl/>
        </w:rPr>
        <w:t>جاك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ريتشاردز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وآخر،</w:t>
      </w:r>
      <w:r>
        <w:rPr>
          <w:rFonts w:cs="Arial"/>
          <w:rtl/>
        </w:rPr>
        <w:t xml:space="preserve"> ١٩٩٠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١٣٧ )</w:t>
      </w:r>
      <w:r>
        <w:t xml:space="preserve"> .</w:t>
      </w:r>
    </w:p>
    <w:p w14:paraId="556C9C2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تؤديها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المواقــــف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الحياتيـــة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مرسل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تنشأ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رغبــــة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توصيــل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واستجابة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رغبة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يعــــدل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تركيب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الرموز</w:t>
      </w:r>
      <w:r>
        <w:rPr>
          <w:rFonts w:cs="Arial"/>
          <w:rtl/>
        </w:rPr>
        <w:t xml:space="preserve"> )</w:t>
      </w:r>
      <w:r>
        <w:t xml:space="preserve"> .</w:t>
      </w:r>
    </w:p>
    <w:p w14:paraId="42AEDC1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أشــــكال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النظــــو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المرسل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التنبؤ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بمعاني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ماغمض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الرمــوز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ويرجعها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رصيده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مفسراً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خبرته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الرموز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تلقاها</w:t>
      </w:r>
      <w:r>
        <w:t xml:space="preserve"> .</w:t>
      </w:r>
    </w:p>
    <w:p w14:paraId="493DE4A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ولذا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الأشكال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تنتقــــل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والاتجاهات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والاستقبال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>"</w:t>
      </w:r>
    </w:p>
    <w:p w14:paraId="6679980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كــــالظرف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كإحدى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،وحدث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كالتمهيد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فيشمل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والعبارات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التواصــل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نايف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٤٥ - ٤٦ )</w:t>
      </w:r>
      <w:r>
        <w:t xml:space="preserve"> .</w:t>
      </w:r>
    </w:p>
    <w:p w14:paraId="61CA620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ويرى</w:t>
      </w:r>
      <w:r>
        <w:rPr>
          <w:rFonts w:cs="Arial"/>
          <w:rtl/>
        </w:rPr>
        <w:t xml:space="preserve"> ( </w:t>
      </w:r>
      <w:proofErr w:type="spellStart"/>
      <w:r>
        <w:rPr>
          <w:rFonts w:cs="Arial" w:hint="cs"/>
          <w:rtl/>
        </w:rPr>
        <w:t>تشومسكى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المعرفـــة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يقابلها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مظــــهران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للتواصــــل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يكثف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وأقر</w:t>
      </w:r>
      <w:r>
        <w:rPr>
          <w:rFonts w:cs="Arial"/>
          <w:rtl/>
        </w:rPr>
        <w:t xml:space="preserve"> ( </w:t>
      </w:r>
      <w:proofErr w:type="spellStart"/>
      <w:r>
        <w:rPr>
          <w:rFonts w:cs="Arial" w:hint="cs"/>
          <w:rtl/>
        </w:rPr>
        <w:t>هايخز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بكل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الملكـــة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وأضاف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ماأسماه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بمعــــنى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اللغويــــة،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ويشارك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التواصلية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الشفوية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والكتابية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الـــــــــواء</w:t>
      </w:r>
      <w:r>
        <w:rPr>
          <w:rFonts w:cs="Arial"/>
          <w:rtl/>
        </w:rPr>
        <w:t xml:space="preserve"> ) </w:t>
      </w:r>
      <w:proofErr w:type="spellStart"/>
      <w:r>
        <w:rPr>
          <w:rFonts w:cs="Arial" w:hint="cs"/>
          <w:rtl/>
        </w:rPr>
        <w:t>زنــــايف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خرما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١٩٨٨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١٨٦</w:t>
      </w:r>
      <w:r>
        <w:t xml:space="preserve"> ) .</w:t>
      </w:r>
    </w:p>
    <w:p w14:paraId="2C20127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بمعـــــنى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يطــــور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تلقائيـــاً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وبطلاقــــة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يستطيع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التمييز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الأمـــــاط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الـــتي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ويستخدمها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للاتصال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معانية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يصبــــح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بالمعنى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الاجتماعى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للتراكيب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التعبــــــيرات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للموقف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ويتجنب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تعبيرات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لاتتناسب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وهــــذا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الموقف</w:t>
      </w:r>
      <w:r>
        <w:t xml:space="preserve"> ( </w:t>
      </w:r>
      <w:r>
        <w:rPr>
          <w:rFonts w:cs="Arial" w:hint="cs"/>
          <w:rtl/>
        </w:rPr>
        <w:t>لايت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</w:t>
      </w:r>
      <w:r>
        <w:t xml:space="preserve"> .</w:t>
      </w:r>
      <w:proofErr w:type="spellStart"/>
      <w:r>
        <w:t>Littiwod</w:t>
      </w:r>
      <w:proofErr w:type="spellEnd"/>
      <w:r>
        <w:t xml:space="preserve"> W. </w:t>
      </w:r>
      <w:r>
        <w:rPr>
          <w:rFonts w:cs="Arial"/>
          <w:rtl/>
        </w:rPr>
        <w:t>١٩٨٣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٦</w:t>
      </w:r>
      <w:r>
        <w:t xml:space="preserve"> )</w:t>
      </w:r>
    </w:p>
    <w:p w14:paraId="6572451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وجدير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بالإشارة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كأداة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فلابد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مــــهارة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شـــديدة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التعقيد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تتضمن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إتقان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تراكيب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فينبغـــي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مراعـــاة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ملائماً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لمستويات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المتحـــدث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والمتلقى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</w:t>
      </w:r>
      <w:r>
        <w:rPr>
          <w:rFonts w:cs="Arial"/>
          <w:rtl/>
        </w:rPr>
        <w:t xml:space="preserve"> " (</w:t>
      </w:r>
      <w:r>
        <w:rPr>
          <w:rFonts w:cs="Arial" w:hint="cs"/>
          <w:rtl/>
        </w:rPr>
        <w:t>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شحاته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</w:p>
    <w:p w14:paraId="6BD14A9C" w14:textId="77777777" w:rsidR="00DA583D" w:rsidRDefault="00DA583D" w:rsidP="00DA583D">
      <w:pPr>
        <w:bidi/>
        <w:rPr>
          <w:rtl/>
        </w:rPr>
      </w:pPr>
      <w:r>
        <w:t>$$</w:t>
      </w:r>
    </w:p>
    <w:p w14:paraId="572838E8" w14:textId="77777777" w:rsidR="00DA583D" w:rsidRDefault="00DA583D" w:rsidP="00DA583D">
      <w:pPr>
        <w:bidi/>
        <w:rPr>
          <w:rtl/>
        </w:rPr>
      </w:pPr>
      <w:r>
        <w:t xml:space="preserve">\text { } 199 \text </w:t>
      </w:r>
      <w:r>
        <w:rPr>
          <w:rFonts w:cs="Arial"/>
          <w:rtl/>
        </w:rPr>
        <w:t xml:space="preserve">{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} 19</w:t>
      </w:r>
      <w:r>
        <w:t xml:space="preserve"> \text { ( }</w:t>
      </w:r>
    </w:p>
    <w:p w14:paraId="3D1C0E66" w14:textId="77777777" w:rsidR="00DA583D" w:rsidRDefault="00DA583D" w:rsidP="00DA583D">
      <w:pPr>
        <w:bidi/>
        <w:rPr>
          <w:rtl/>
        </w:rPr>
      </w:pPr>
      <w:r>
        <w:t>$$</w:t>
      </w:r>
    </w:p>
    <w:p w14:paraId="78612B0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المهمة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ظــــهرت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ولـــــذا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تركيزهم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هـــــذا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الاتصــــــالي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والمادئة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والمواقف</w:t>
      </w:r>
      <w:r>
        <w:t xml:space="preserve"> .</w:t>
      </w:r>
    </w:p>
    <w:p w14:paraId="42BCB2C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وحديثاً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آنفاً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مصطلح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"</w:t>
      </w:r>
      <w:proofErr w:type="spellStart"/>
      <w:r>
        <w:rPr>
          <w:rFonts w:cs="Arial" w:hint="cs"/>
          <w:rtl/>
        </w:rPr>
        <w:t>الـتى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t xml:space="preserve"> ( </w:t>
      </w:r>
      <w:proofErr w:type="spellStart"/>
      <w:r>
        <w:rPr>
          <w:rFonts w:cs="Arial" w:hint="cs"/>
          <w:rtl/>
        </w:rPr>
        <w:t>هايمز</w:t>
      </w:r>
      <w:proofErr w:type="spellEnd"/>
      <w:r>
        <w:t xml:space="preserve"> Hymes ) 19</w:t>
      </w:r>
      <w:r>
        <w:rPr>
          <w:rFonts w:cs="Arial"/>
          <w:rtl/>
        </w:rPr>
        <w:t>٧٢</w:t>
      </w:r>
      <w:r>
        <w:t xml:space="preserve">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ينقل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رسـللة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والتقـــاليد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"( </w:t>
      </w:r>
      <w:r>
        <w:rPr>
          <w:rFonts w:cs="Arial" w:hint="cs"/>
          <w:rtl/>
        </w:rPr>
        <w:t>هويدا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٦١</w:t>
      </w:r>
      <w:r>
        <w:t xml:space="preserve"> ) .</w:t>
      </w:r>
    </w:p>
    <w:p w14:paraId="5C23C3F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وتعنى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الحاكمــــة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للاســـــعمال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اجتماعى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همــــا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المناســـبة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والفعالية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المفهومان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يتحققان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المنطوقة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والمكتوبة</w:t>
      </w:r>
      <w:r>
        <w:t xml:space="preserve"> .</w:t>
      </w:r>
    </w:p>
    <w:p w14:paraId="63222A6E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وخلاصة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لايراد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استيعاب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إجتماعية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وتكمن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تتعلـــق</w:t>
      </w:r>
    </w:p>
    <w:p w14:paraId="30C2AB4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بالأساليب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للفرد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واجتماعية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بالسياق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السـذي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t xml:space="preserve"> .</w:t>
      </w:r>
    </w:p>
    <w:p w14:paraId="3731C38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ويبقى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إكســـاب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وتمكينــهم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الاتصــال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فإنه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وجماعية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محتــوى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يركز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الحادثة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تكاملها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تدريسها</w:t>
      </w:r>
      <w:r>
        <w:t xml:space="preserve"> .</w:t>
      </w:r>
    </w:p>
    <w:p w14:paraId="0B26A16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t xml:space="preserve"> :</w:t>
      </w:r>
    </w:p>
    <w:p w14:paraId="640ACF52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lastRenderedPageBreak/>
        <w:t>لانكاد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ميدانية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فالاعتقاد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ماعبرت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عنــه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هويدا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الحسيني</w:t>
      </w:r>
      <w:r>
        <w:rPr>
          <w:rFonts w:cs="Arial"/>
          <w:rtl/>
        </w:rPr>
        <w:t xml:space="preserve"> 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عندما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قوّمت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</w:t>
      </w:r>
      <w:r>
        <w:t xml:space="preserve"> .</w:t>
      </w:r>
    </w:p>
    <w:p w14:paraId="0DC0740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فُضت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لدراســـة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المــهارات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الغوية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ماعرضنا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لائخلو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اتصالى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ومادراسات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أنماط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t xml:space="preserve"> .</w:t>
      </w:r>
    </w:p>
    <w:p w14:paraId="2B2EFD7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ماسـود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ج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ولذلــــك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مُعربين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لايمكن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اغفالهما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أشــــير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مجتمعه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عــــام</w:t>
      </w:r>
      <w:r>
        <w:rPr>
          <w:rFonts w:cs="Arial"/>
          <w:rtl/>
        </w:rPr>
        <w:t xml:space="preserve"> ( 1991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ترجم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محمود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إسماعيل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صيني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وآخران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كتاباً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مذاهب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وطرائق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تعليـــم</w:t>
      </w:r>
    </w:p>
    <w:p w14:paraId="44BE936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مؤلفاه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رتشاردز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وثيودور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روجز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عـــام</w:t>
      </w:r>
      <w:r>
        <w:t xml:space="preserve"> ( 19A7</w:t>
      </w:r>
      <w:r>
        <w:rPr>
          <w:rFonts w:cs="Arial" w:hint="cs"/>
          <w:rtl/>
        </w:rPr>
        <w:t>م</w:t>
      </w:r>
      <w:r>
        <w:t xml:space="preserve">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rPr>
          <w:rFonts w:cs="Arial"/>
          <w:rtl/>
        </w:rPr>
        <w:t xml:space="preserve"> )</w:t>
      </w:r>
      <w:r>
        <w:t xml:space="preserve"> .</w:t>
      </w:r>
    </w:p>
    <w:p w14:paraId="5E2A843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وبدا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تركيزهما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التتبع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التأريخي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الولايات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الأمريكية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وأوربا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وانتقلا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الهــــــف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سمـــــات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التعليــــم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الاتصــــالى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وخصائصه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عنصراً</w:t>
      </w:r>
      <w:r>
        <w:rPr>
          <w:rFonts w:cs="Arial"/>
          <w:rtl/>
        </w:rPr>
        <w:t xml:space="preserve"> .</w:t>
      </w:r>
      <w:r>
        <w:rPr>
          <w:rFonts w:cs="Arial" w:hint="cs"/>
          <w:rtl/>
        </w:rPr>
        <w:t>ويرى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أمثـــــل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صــــورة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للتعلم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ذلــــك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النموذج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الاتصـال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والاستعمال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t xml:space="preserve"> .</w:t>
      </w:r>
    </w:p>
    <w:p w14:paraId="201F97C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وإجرائياُ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يبدأ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المحتــوى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أنواع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الدارسين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وأدوار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المعلمـــين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والإجراءات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والتقويم</w:t>
      </w:r>
      <w:r>
        <w:t xml:space="preserve"> .</w:t>
      </w:r>
    </w:p>
    <w:p w14:paraId="770ED76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انطلاقه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العـــوى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أربــــع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( 1994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ومؤلفه</w:t>
      </w:r>
      <w:r>
        <w:t xml:space="preserve"> ( </w:t>
      </w:r>
      <w:r>
        <w:rPr>
          <w:rFonts w:cs="Arial" w:hint="cs"/>
          <w:rtl/>
        </w:rPr>
        <w:t>هــــ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دوجـــــلاس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بــــراون</w:t>
      </w:r>
      <w:r>
        <w:t xml:space="preserve"> H. Douglas Brown ) </w:t>
      </w:r>
      <w:r>
        <w:rPr>
          <w:rFonts w:cs="Arial" w:hint="cs"/>
          <w:rtl/>
        </w:rPr>
        <w:t>وعنوانه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ميادىء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اللغــــة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وترجمــــه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للعربيــــة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إبراهيم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</w:t>
      </w:r>
      <w:r>
        <w:t xml:space="preserve"> ) .</w:t>
      </w:r>
    </w:p>
    <w:p w14:paraId="0F698A8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باستفاضة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اتصالياً،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تركيزه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همــــا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بيـــان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تقييمها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تقــــــدم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تقــــدم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t xml:space="preserve"> .</w:t>
      </w:r>
    </w:p>
    <w:p w14:paraId="5EF3C18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تنظيري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متعمق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مصطفى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ناصف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1990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رؤيتــه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والتواصل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لايخلو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المؤلــف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تأكيدها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تأكيده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بمعزل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التفسير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والتواصــل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ينبغى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أفضل</w:t>
      </w:r>
      <w:r>
        <w:rPr>
          <w:rFonts w:cs="Arial"/>
          <w:rtl/>
        </w:rPr>
        <w:t xml:space="preserve"> )</w:t>
      </w:r>
      <w:r>
        <w:t xml:space="preserve"> .</w:t>
      </w:r>
    </w:p>
    <w:p w14:paraId="4854D84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ورغم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الأكاديمية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الكتــــاب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فــــإن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يكتف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بتعريف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ورصد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عناصره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الاجتماعي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أسلوب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المنتشر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دأب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أدوات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تردد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ماتسمع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الجمــــود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هكــــذا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لانشك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نردده</w:t>
      </w:r>
      <w:r>
        <w:t xml:space="preserve"> .</w:t>
      </w:r>
    </w:p>
    <w:p w14:paraId="79FABD8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ويرى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المؤلف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المخرج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كلامــــى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يســاعدهم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المتماسك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t xml:space="preserve"> .</w:t>
      </w:r>
    </w:p>
    <w:p w14:paraId="2346407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جـــ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الاتصـالى</w:t>
      </w:r>
      <w:proofErr w:type="spellEnd"/>
      <w:r>
        <w:t xml:space="preserve"> :</w:t>
      </w:r>
    </w:p>
    <w:p w14:paraId="5924978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نال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البحوث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فضلاً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كثيفًا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الواضحة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وبالطبع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سنتوقف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سينصب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والســمة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غلبة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الجانب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البطرى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نحــــو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مارصدناه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بالكتابات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التنظيرية</w:t>
      </w:r>
      <w:r>
        <w:t xml:space="preserve"> .</w:t>
      </w:r>
    </w:p>
    <w:p w14:paraId="6BD5347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ففي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t xml:space="preserve"> (19A1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تأصيليــــة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تدريــــس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وتعليمه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درايـة</w:t>
      </w:r>
      <w:r>
        <w:t xml:space="preserve"> ( </w:t>
      </w:r>
      <w:r>
        <w:rPr>
          <w:rFonts w:cs="Arial" w:hint="cs"/>
          <w:rtl/>
        </w:rPr>
        <w:t>هــــ</w:t>
      </w:r>
      <w:r>
        <w:rPr>
          <w:rFonts w:cs="Arial"/>
          <w:rtl/>
        </w:rPr>
        <w:t xml:space="preserve"> . </w:t>
      </w:r>
      <w:proofErr w:type="spellStart"/>
      <w:r>
        <w:rPr>
          <w:rFonts w:cs="Arial" w:hint="cs"/>
          <w:rtl/>
        </w:rPr>
        <w:t>ستيرن</w:t>
      </w:r>
      <w:proofErr w:type="spellEnd"/>
      <w:r>
        <w:t xml:space="preserve"> H. Stern )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الــــتى</w:t>
      </w:r>
      <w:proofErr w:type="spellEnd"/>
    </w:p>
    <w:p w14:paraId="6D4B663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دعت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اجتماعية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التخاطب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المجتمع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تتأكد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وتنحمن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حقيقة</w:t>
      </w:r>
      <w:r>
        <w:t xml:space="preserve"> .</w:t>
      </w:r>
    </w:p>
    <w:p w14:paraId="009D3ED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ومُر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تخلت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روز</w:t>
      </w:r>
    </w:p>
    <w:p w14:paraId="2B80CFD8" w14:textId="77777777" w:rsidR="00DA583D" w:rsidRDefault="00DA583D" w:rsidP="00DA583D">
      <w:pPr>
        <w:bidi/>
        <w:rPr>
          <w:rtl/>
        </w:rPr>
      </w:pPr>
      <w:proofErr w:type="spellStart"/>
      <w:r>
        <w:rPr>
          <w:rFonts w:cs="Arial" w:hint="cs"/>
          <w:rtl/>
        </w:rPr>
        <w:t>موند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وميتشيل</w:t>
      </w:r>
      <w:r>
        <w:t xml:space="preserve"> , </w:t>
      </w:r>
      <w:proofErr w:type="spellStart"/>
      <w:r>
        <w:t>Attchell</w:t>
      </w:r>
      <w:proofErr w:type="spellEnd"/>
      <w:r>
        <w:t xml:space="preserve"> , Rosamond (19A)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الاتصالى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ومُ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وخمسين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سعوا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المرحلة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المدرسة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وأثبتت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مجموع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لطلابها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المدرسي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t xml:space="preserve"> .</w:t>
      </w:r>
    </w:p>
    <w:p w14:paraId="07B2501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سايز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ميركـــا</w:t>
      </w:r>
      <w:proofErr w:type="spellEnd"/>
      <w:r>
        <w:t xml:space="preserve"> Marcia Saiz (199) </w:t>
      </w:r>
      <w:proofErr w:type="spellStart"/>
      <w:r>
        <w:rPr>
          <w:rFonts w:cs="Arial" w:hint="cs"/>
          <w:rtl/>
        </w:rPr>
        <w:t>والتى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لــدى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وطرحت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كى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اكتشافها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وتصويبها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وضعها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وإعطاؤه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يتكلم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الحياتيـة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لهاية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تحليلاً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موضحـاً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t xml:space="preserve"> .</w:t>
      </w:r>
    </w:p>
    <w:p w14:paraId="5EB821D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( 1994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proofErr w:type="spellStart"/>
      <w:r>
        <w:rPr>
          <w:rFonts w:cs="Arial" w:hint="cs"/>
          <w:rtl/>
        </w:rPr>
        <w:t>إكســـى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هونـــج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دونـــج</w:t>
      </w:r>
      <w:r>
        <w:t xml:space="preserve"> Dong Xiaohong 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الاتجاه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كيفية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الشــفهى</w:t>
      </w:r>
      <w:proofErr w:type="spellEnd"/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فأشارت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</w:t>
      </w:r>
      <w:r>
        <w:t xml:space="preserve"> .</w:t>
      </w:r>
    </w:p>
    <w:p w14:paraId="58F636B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الموجودة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والتنميــــة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بعــــد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ذلــــك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نكسبة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توظيفها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أصدقائه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واقعه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حدثت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ويليّ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الثالثة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تقــــديم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عناوين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عنها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النهاية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التدريــــب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مواقــــف</w:t>
      </w:r>
    </w:p>
    <w:p w14:paraId="789ED0B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الشفهى</w:t>
      </w:r>
      <w:proofErr w:type="spellEnd"/>
      <w:r>
        <w:t xml:space="preserve"> .</w:t>
      </w:r>
    </w:p>
    <w:p w14:paraId="7FB9F76F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proofErr w:type="spellStart"/>
      <w:r>
        <w:rPr>
          <w:rFonts w:cs="Arial" w:hint="cs"/>
          <w:rtl/>
        </w:rPr>
        <w:t>العريشي</w:t>
      </w:r>
      <w:proofErr w:type="spellEnd"/>
      <w:r>
        <w:rPr>
          <w:rFonts w:cs="Arial"/>
          <w:rtl/>
        </w:rPr>
        <w:t xml:space="preserve"> 1994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t xml:space="preserve">Al - </w:t>
      </w:r>
      <w:proofErr w:type="spellStart"/>
      <w:r>
        <w:t>Arishi</w:t>
      </w:r>
      <w:proofErr w:type="spellEnd"/>
      <w:r>
        <w:t xml:space="preserve"> </w:t>
      </w:r>
      <w:r>
        <w:rPr>
          <w:rFonts w:cs="Arial" w:hint="cs"/>
          <w:rtl/>
        </w:rPr>
        <w:t>م</w:t>
      </w:r>
      <w: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أشير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عرضــــت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لمدخـــل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تكـــاملى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وهما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جـــهد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واســتخدام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معطيات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ماجعل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تقترح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هذين</w:t>
      </w:r>
    </w:p>
    <w:p w14:paraId="1C56606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الأمرين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معاً</w:t>
      </w:r>
      <w:r>
        <w:t xml:space="preserve"> .</w:t>
      </w:r>
    </w:p>
    <w:p w14:paraId="38BC10E0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وامتداداً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الشــــفوى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كـــانت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 </w:t>
      </w:r>
      <w:proofErr w:type="spellStart"/>
      <w:r>
        <w:rPr>
          <w:rFonts w:cs="Arial" w:hint="cs"/>
          <w:rtl/>
        </w:rPr>
        <w:t>تيين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دونج</w:t>
      </w:r>
      <w:r>
        <w:t xml:space="preserve"> Dong Taipin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1990</w:t>
      </w:r>
      <w:r>
        <w:rPr>
          <w:rFonts w:cs="Arial" w:hint="cs"/>
          <w:rtl/>
        </w:rPr>
        <w:t>م</w:t>
      </w:r>
      <w:r>
        <w:t xml:space="preserve"> )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اســــتراتيجية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تجريبية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الطـــــلاب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يتحدثون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عددهــم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وعشرين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طالباً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وأوضحت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ســـيجرى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فيــه</w:t>
      </w:r>
    </w:p>
    <w:p w14:paraId="21E03E97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الطالاب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يقعون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أخطاء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الباحثة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فرصاً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للكلام</w:t>
      </w:r>
      <w:r>
        <w:t xml:space="preserve"> .</w:t>
      </w:r>
    </w:p>
    <w:p w14:paraId="32CDD8D5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وإجرائياً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صنفت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قبلى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أقسام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ضعاف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متوسطون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متميزون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نتائج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البعدى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أداء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المواقف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استطاعت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العينـــــة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وتنميـــة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كفـــاءة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والتخيل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الذاتيّ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لديهم</w:t>
      </w:r>
      <w:r>
        <w:t xml:space="preserve"> .</w:t>
      </w:r>
    </w:p>
    <w:p w14:paraId="1E04432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وفي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نفســــه</w:t>
      </w:r>
      <w:r>
        <w:rPr>
          <w:rFonts w:cs="Arial"/>
          <w:rtl/>
        </w:rPr>
        <w:t xml:space="preserve"> ( 1990 </w:t>
      </w:r>
      <w:r>
        <w:rPr>
          <w:rFonts w:cs="Arial" w:hint="cs"/>
          <w:rtl/>
        </w:rPr>
        <w:t>م</w:t>
      </w:r>
      <w:r>
        <w:rPr>
          <w:rFonts w:cs="Arial"/>
          <w:rtl/>
        </w:rPr>
        <w:t xml:space="preserve"> ) </w:t>
      </w:r>
      <w:r>
        <w:rPr>
          <w:rFonts w:cs="Arial" w:hint="cs"/>
          <w:rtl/>
        </w:rPr>
        <w:t>ســـعت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دراســـة</w:t>
      </w:r>
      <w:r>
        <w:t xml:space="preserve"> ( </w:t>
      </w:r>
      <w:proofErr w:type="spellStart"/>
      <w:r>
        <w:rPr>
          <w:rFonts w:cs="Arial" w:hint="cs"/>
          <w:rtl/>
        </w:rPr>
        <w:t>جســـــاكا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وليمــــز</w:t>
      </w:r>
      <w:r>
        <w:t xml:space="preserve"> Williams, Jessica)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رؤية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كشفيه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اللغــــوى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التدريــــب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الشفهية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الطـــــلاب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كمــــا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عــــدت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الخطابات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الأداء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الكتايى</w:t>
      </w:r>
      <w:proofErr w:type="spellEnd"/>
      <w:r>
        <w:t xml:space="preserve"> .</w:t>
      </w:r>
    </w:p>
    <w:p w14:paraId="249074CD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ماعبرت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عنــــه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دراســـة</w:t>
      </w:r>
      <w:r>
        <w:t xml:space="preserve"> (</w:t>
      </w:r>
      <w:r>
        <w:rPr>
          <w:rFonts w:cs="Arial" w:hint="cs"/>
          <w:rtl/>
        </w:rPr>
        <w:t>مارينا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وميرسى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سيلس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وآخرون</w:t>
      </w:r>
      <w:r>
        <w:t xml:space="preserve"> Celce- </w:t>
      </w:r>
      <w:proofErr w:type="spellStart"/>
      <w:r>
        <w:t>murcia</w:t>
      </w:r>
      <w:proofErr w:type="spellEnd"/>
      <w:r>
        <w:t xml:space="preserve"> , </w:t>
      </w:r>
      <w:proofErr w:type="spellStart"/>
      <w:r>
        <w:t>mariann</w:t>
      </w:r>
      <w:proofErr w:type="spellEnd"/>
      <w:r>
        <w:t xml:space="preserve"> and </w:t>
      </w:r>
      <w:proofErr w:type="spellStart"/>
      <w:r>
        <w:t>othehs</w:t>
      </w:r>
      <w:proofErr w:type="spellEnd"/>
      <w:r>
        <w:t xml:space="preserve"> )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مدخلين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يعتمــد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المباشر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يشتمل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ابتكار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اتصالية</w:t>
      </w:r>
      <w:r>
        <w:t>.</w:t>
      </w:r>
    </w:p>
    <w:p w14:paraId="54DDA33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وعوداً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ففى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نفسه</w:t>
      </w:r>
      <w:r>
        <w:t xml:space="preserve"> ( 199V </w:t>
      </w:r>
      <w:r>
        <w:rPr>
          <w:rFonts w:cs="Arial" w:hint="cs"/>
          <w:rtl/>
        </w:rPr>
        <w:t>م</w:t>
      </w:r>
      <w:r>
        <w:t xml:space="preserve"> ) </w:t>
      </w:r>
      <w:r>
        <w:rPr>
          <w:rFonts w:cs="Arial" w:hint="cs"/>
          <w:rtl/>
        </w:rPr>
        <w:t>قدمــــت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دراسة</w:t>
      </w:r>
      <w:r>
        <w:t xml:space="preserve"> (</w:t>
      </w:r>
      <w:r>
        <w:rPr>
          <w:rFonts w:cs="Arial" w:hint="cs"/>
          <w:rtl/>
        </w:rPr>
        <w:t>ليو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إكسو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كونج</w:t>
      </w:r>
      <w:r>
        <w:t xml:space="preserve"> Xiaoqing </w:t>
      </w:r>
      <w:proofErr w:type="spellStart"/>
      <w:r>
        <w:t>liao</w:t>
      </w:r>
      <w:proofErr w:type="spellEnd"/>
      <w:r>
        <w:t xml:space="preserve"> ) </w:t>
      </w:r>
      <w:r>
        <w:rPr>
          <w:rFonts w:cs="Arial" w:hint="cs"/>
          <w:rtl/>
        </w:rPr>
        <w:t>تأصيلاً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اتصاليـــاً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بالتأريخ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وبيان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خلفيته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تكمن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المقــــدرة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وأرست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وذلك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أهــــداف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ومروراً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الحيـــــاة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وفي</w:t>
      </w:r>
    </w:p>
    <w:p w14:paraId="55CAEDB6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التخاطب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وانتهاء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بتتمية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وتخفيـــق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المــــهارات</w:t>
      </w:r>
    </w:p>
    <w:p w14:paraId="650E4791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الاتصالية</w:t>
      </w:r>
      <w:r>
        <w:t xml:space="preserve"> .</w:t>
      </w:r>
    </w:p>
    <w:p w14:paraId="6FDC677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تعقيب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وتعليق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t xml:space="preserve"> :</w:t>
      </w:r>
    </w:p>
    <w:p w14:paraId="7579CEEA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ثمة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استقراؤها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ماعرض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دراســــــات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هــــذا</w:t>
      </w:r>
    </w:p>
    <w:p w14:paraId="5D03D7E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وأهمها</w:t>
      </w:r>
      <w:r>
        <w:t xml:space="preserve"> :</w:t>
      </w:r>
    </w:p>
    <w:p w14:paraId="777F6EBE" w14:textId="77777777" w:rsidR="00DA583D" w:rsidRDefault="00DA583D" w:rsidP="00DA583D">
      <w:pPr>
        <w:bidi/>
        <w:rPr>
          <w:rtl/>
        </w:rPr>
      </w:pPr>
      <w:r>
        <w:rPr>
          <w:rFonts w:cs="Arial"/>
          <w:rtl/>
        </w:rPr>
        <w:t>1</w:t>
      </w:r>
      <w:r>
        <w:t xml:space="preserve"> - </w:t>
      </w:r>
      <w:r>
        <w:rPr>
          <w:rFonts w:cs="Arial" w:hint="cs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تنشط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الميدانية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بالمدخل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التواصلى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الدراســـات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المدخــــل</w:t>
      </w:r>
    </w:p>
    <w:p w14:paraId="6EC8727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المهاري</w:t>
      </w:r>
      <w:r>
        <w:t>.</w:t>
      </w:r>
    </w:p>
    <w:p w14:paraId="1ADB7055" w14:textId="77777777" w:rsidR="00DA583D" w:rsidRDefault="00DA583D" w:rsidP="00DA583D">
      <w:pPr>
        <w:bidi/>
        <w:rPr>
          <w:rtl/>
        </w:rPr>
      </w:pPr>
      <w:r>
        <w:t xml:space="preserve">Y - </w:t>
      </w:r>
      <w:r>
        <w:rPr>
          <w:rFonts w:cs="Arial" w:hint="cs"/>
          <w:rtl/>
        </w:rPr>
        <w:t>الطابع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والأكاديمي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والتحليلي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البارزة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الـــتى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مائيين</w:t>
      </w:r>
      <w:r>
        <w:t xml:space="preserve"> .</w:t>
      </w:r>
    </w:p>
    <w:p w14:paraId="6F713C86" w14:textId="77777777" w:rsidR="00DA583D" w:rsidRDefault="00DA583D" w:rsidP="00DA583D">
      <w:pPr>
        <w:bidi/>
        <w:rPr>
          <w:rtl/>
        </w:rPr>
      </w:pPr>
      <w:r>
        <w:t xml:space="preserve">r - </w:t>
      </w:r>
      <w:r>
        <w:rPr>
          <w:rFonts w:cs="Arial" w:hint="cs"/>
          <w:rtl/>
        </w:rPr>
        <w:t>نأت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اتصالياً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الثانية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ومجال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بختها</w:t>
      </w:r>
      <w:r>
        <w:t xml:space="preserve"> .</w:t>
      </w:r>
    </w:p>
    <w:p w14:paraId="662BE41A" w14:textId="77777777" w:rsidR="00DA583D" w:rsidRDefault="00DA583D" w:rsidP="00DA583D">
      <w:pPr>
        <w:bidi/>
        <w:rPr>
          <w:rtl/>
        </w:rPr>
      </w:pPr>
      <w:r>
        <w:t xml:space="preserve">E - </w:t>
      </w:r>
      <w:r>
        <w:rPr>
          <w:rFonts w:cs="Arial" w:hint="cs"/>
          <w:rtl/>
        </w:rPr>
        <w:t>جاءت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تنوعاً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تباينت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اهتماماهــا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مابين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تأصيلية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وأخرى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المنهج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التجريبي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الكلمــلت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العليا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الكثير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استراتيجيات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t xml:space="preserve"> .</w:t>
      </w:r>
    </w:p>
    <w:p w14:paraId="3CDAAA5D" w14:textId="77777777" w:rsidR="00DA583D" w:rsidRDefault="00DA583D" w:rsidP="00DA583D">
      <w:pPr>
        <w:bidi/>
        <w:rPr>
          <w:rtl/>
        </w:rPr>
      </w:pPr>
      <w:r>
        <w:t xml:space="preserve">o - </w:t>
      </w:r>
      <w:r>
        <w:rPr>
          <w:rFonts w:cs="Arial" w:hint="cs"/>
          <w:rtl/>
        </w:rPr>
        <w:t>يلاحظ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الأجنبية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ركزت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تقديم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نماذج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هاينها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وهـــي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لتدريب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مــــــن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هــــذه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تنمية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اللغوى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خــلال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أحسن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اختياره</w:t>
      </w:r>
      <w:r>
        <w:t xml:space="preserve"> .</w:t>
      </w:r>
    </w:p>
    <w:p w14:paraId="2BC6815C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الاتصالي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تصلنا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بلاشك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الأخير،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وهو</w:t>
      </w:r>
    </w:p>
    <w:p w14:paraId="795D7C8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تعالى</w:t>
      </w:r>
      <w:r>
        <w:t xml:space="preserve"> .</w:t>
      </w:r>
    </w:p>
    <w:p w14:paraId="127EA27B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رابعا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المدخل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الوظيفي</w:t>
      </w:r>
    </w:p>
    <w:p w14:paraId="1F2C09F3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أ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تمهيد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نظرى</w:t>
      </w:r>
      <w:proofErr w:type="spellEnd"/>
      <w:r>
        <w:t xml:space="preserve"> :</w:t>
      </w:r>
    </w:p>
    <w:p w14:paraId="77866AC4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lastRenderedPageBreak/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تدريس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المفاهيم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الأقدمــــون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مثــــل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الجاحظ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وابن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يحتاج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إليها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؛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وتؤدى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تعبيرية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حديثة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المضــــون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متشاهاً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ماسندلل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يلي</w:t>
      </w:r>
      <w:r>
        <w:t xml:space="preserve"> .</w:t>
      </w:r>
    </w:p>
    <w:p w14:paraId="7ABAE9F2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فالمقصود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وظيفيــــاً</w:t>
      </w:r>
      <w:r>
        <w:t xml:space="preserve"> ( </w:t>
      </w:r>
      <w:proofErr w:type="spellStart"/>
      <w:r>
        <w:t>FuncTionally</w:t>
      </w:r>
      <w:proofErr w:type="spellEnd"/>
      <w:r>
        <w:t xml:space="preserve"> ) "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ممارستها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ممارسة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  <w:r>
        <w:rPr>
          <w:rFonts w:cs="Arial"/>
          <w:rtl/>
        </w:rPr>
        <w:t xml:space="preserve"> . </w:t>
      </w:r>
      <w:proofErr w:type="spellStart"/>
      <w:r>
        <w:rPr>
          <w:rFonts w:cs="Arial" w:hint="cs"/>
          <w:rtl/>
        </w:rPr>
        <w:t>ولايمكن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الاتجــله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الطبيعية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للغـــــــة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ذهــــن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المعلــــم</w:t>
      </w:r>
      <w:r>
        <w:rPr>
          <w:rFonts w:cs="Arial"/>
          <w:rtl/>
        </w:rPr>
        <w:t xml:space="preserve"> "(</w:t>
      </w:r>
      <w:r>
        <w:rPr>
          <w:rFonts w:cs="Arial" w:hint="cs"/>
          <w:rtl/>
        </w:rPr>
        <w:t>داود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عبده،</w:t>
      </w:r>
      <w:r>
        <w:rPr>
          <w:rFonts w:cs="Arial"/>
          <w:rtl/>
        </w:rPr>
        <w:t xml:space="preserve"> ٩٧٩</w:t>
      </w:r>
      <w:r>
        <w:rPr>
          <w:rFonts w:cs="Arial" w:hint="cs"/>
          <w:rtl/>
        </w:rPr>
        <w:t>م،</w:t>
      </w:r>
      <w:r>
        <w:rPr>
          <w:rFonts w:cs="Arial"/>
          <w:rtl/>
        </w:rPr>
        <w:t xml:space="preserve"> ٩)</w:t>
      </w:r>
      <w:r>
        <w:t xml:space="preserve"> .</w:t>
      </w:r>
    </w:p>
    <w:p w14:paraId="6FADD5C8" w14:textId="77777777" w:rsidR="00DA583D" w:rsidRDefault="00DA583D" w:rsidP="00DA583D">
      <w:pPr>
        <w:bidi/>
        <w:rPr>
          <w:rtl/>
        </w:rPr>
      </w:pPr>
      <w:r>
        <w:rPr>
          <w:rFonts w:cs="Arial" w:hint="cs"/>
          <w:rtl/>
        </w:rPr>
        <w:t>واللغة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معروف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أساسية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العمليــــة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التى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يتعلم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الإنسان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هي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التفكير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التعبــــير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الاتصال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التراث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ولو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سألت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عربياً</w:t>
      </w:r>
      <w:r>
        <w:rPr>
          <w:rFonts w:cs="Arial"/>
          <w:rtl/>
        </w:rPr>
        <w:t xml:space="preserve"> : "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تعلمت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الإجليزيــــة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تتعلمها</w:t>
      </w:r>
      <w:r>
        <w:rPr>
          <w:rFonts w:cs="Arial"/>
          <w:rtl/>
        </w:rPr>
        <w:t xml:space="preserve"> " </w:t>
      </w:r>
      <w:r>
        <w:rPr>
          <w:rFonts w:cs="Arial" w:hint="cs"/>
          <w:rtl/>
        </w:rPr>
        <w:t>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لأجابك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الفور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لكي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أفهمها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أسمعـــــها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منطوقة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أفهمها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مكتوبة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ولكى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أتكلمها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وأكتبها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بطلاقة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ودقـــــة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معبراً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أفكاري</w:t>
      </w:r>
      <w:r>
        <w:t xml:space="preserve"> .</w:t>
      </w:r>
    </w:p>
    <w:p w14:paraId="2A741E81" w14:textId="7AEF5702" w:rsidR="00C94729" w:rsidRPr="00DA583D" w:rsidRDefault="00DA583D" w:rsidP="00DA583D">
      <w:pPr>
        <w:bidi/>
      </w:pPr>
      <w:r>
        <w:rPr>
          <w:rFonts w:cs="Arial" w:hint="cs"/>
          <w:rtl/>
        </w:rPr>
        <w:t>وهذا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العربية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الفصحى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اللغات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وتدريسها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لايكون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وظيفياً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نشــــاطات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المعلــــم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ونشــــاطات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الغايات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الأربع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النشاطات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وجهــــة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التلاميذ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تحقيق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المهارات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اللغوية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تجعلهم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قادرين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علــــى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اســــتعماها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</w:p>
    <w:sectPr w:rsidR="00C94729" w:rsidRPr="00DA583D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904F9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3389033">
    <w:abstractNumId w:val="8"/>
  </w:num>
  <w:num w:numId="2" w16cid:durableId="1702826935">
    <w:abstractNumId w:val="6"/>
  </w:num>
  <w:num w:numId="3" w16cid:durableId="509375943">
    <w:abstractNumId w:val="5"/>
  </w:num>
  <w:num w:numId="4" w16cid:durableId="2135053782">
    <w:abstractNumId w:val="4"/>
  </w:num>
  <w:num w:numId="5" w16cid:durableId="893810886">
    <w:abstractNumId w:val="7"/>
  </w:num>
  <w:num w:numId="6" w16cid:durableId="247272599">
    <w:abstractNumId w:val="3"/>
  </w:num>
  <w:num w:numId="7" w16cid:durableId="1370181227">
    <w:abstractNumId w:val="2"/>
  </w:num>
  <w:num w:numId="8" w16cid:durableId="709768359">
    <w:abstractNumId w:val="1"/>
  </w:num>
  <w:num w:numId="9" w16cid:durableId="109747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72B"/>
    <w:rsid w:val="00515E7C"/>
    <w:rsid w:val="005326B5"/>
    <w:rsid w:val="00894905"/>
    <w:rsid w:val="00AA1D8D"/>
    <w:rsid w:val="00B47730"/>
    <w:rsid w:val="00C22A7C"/>
    <w:rsid w:val="00C94729"/>
    <w:rsid w:val="00CB0664"/>
    <w:rsid w:val="00DA5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3FA069E-928F-40CA-9919-246A7C05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11894</Words>
  <Characters>67802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abdulrzaq alkhatib</cp:lastModifiedBy>
  <cp:revision>6</cp:revision>
  <dcterms:created xsi:type="dcterms:W3CDTF">2013-12-23T23:15:00Z</dcterms:created>
  <dcterms:modified xsi:type="dcterms:W3CDTF">2025-10-24T10:16:00Z</dcterms:modified>
  <cp:category/>
</cp:coreProperties>
</file>